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06D8F" w14:textId="074CC5C8" w:rsidR="00C419B7" w:rsidRPr="00192151" w:rsidRDefault="00192151" w:rsidP="00192151">
      <w:pPr>
        <w:pStyle w:val="Title"/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9215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</w:t>
      </w:r>
      <w:r w:rsidRPr="0019215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Ẫ</w:t>
      </w:r>
      <w:r w:rsidRPr="0019215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U T</w:t>
      </w:r>
      <w:r w:rsidRPr="0019215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Ổ</w:t>
      </w:r>
      <w:r w:rsidRPr="0019215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 H</w:t>
      </w:r>
      <w:r w:rsidRPr="0019215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Ợ</w:t>
      </w:r>
      <w:r w:rsidRPr="0019215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 NHI</w:t>
      </w:r>
      <w:r w:rsidRPr="0019215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Ệ</w:t>
      </w:r>
      <w:r w:rsidRPr="0019215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 V</w:t>
      </w:r>
      <w:r w:rsidRPr="0019215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Ụ</w:t>
      </w:r>
      <w:r w:rsidRPr="0019215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</w:t>
      </w:r>
      <w:r w:rsidRPr="0019215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Ủ</w:t>
      </w:r>
      <w:r w:rsidRPr="0019215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A NHÓM THEO CÔNG TH</w:t>
      </w:r>
      <w:r w:rsidRPr="0019215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Ứ</w:t>
      </w:r>
      <w:r w:rsidRPr="0019215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 5W1H </w:t>
      </w:r>
    </w:p>
    <w:p w14:paraId="219B5097" w14:textId="77777777" w:rsidR="00192151" w:rsidRPr="009E74AF" w:rsidRDefault="00192151" w:rsidP="00192151">
      <w:pPr>
        <w:pStyle w:val="Title"/>
        <w:spacing w:before="120" w:after="120"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9E74AF">
        <w:rPr>
          <w:rFonts w:ascii="Times New Roman" w:hAnsi="Times New Roman" w:cs="Times New Roman"/>
          <w:b/>
          <w:bCs/>
          <w:color w:val="auto"/>
          <w:sz w:val="26"/>
          <w:szCs w:val="26"/>
        </w:rPr>
        <w:t>XÁC ĐỊNH MỤC TIÊU NHÓM – NGUYÊN TẮC SMART</w:t>
      </w:r>
    </w:p>
    <w:p w14:paraId="5E6F8825" w14:textId="77777777" w:rsidR="00192151" w:rsidRPr="009E74AF" w:rsidRDefault="00192151" w:rsidP="00192151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E74AF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9E74A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77C6E4BB" w14:textId="77777777" w:rsidR="00192151" w:rsidRPr="009E74AF" w:rsidRDefault="00192151" w:rsidP="00192151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E74AF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9E74A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2441CC5A" w14:textId="77777777" w:rsidR="00192151" w:rsidRPr="009E74AF" w:rsidRDefault="00192151" w:rsidP="00192151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E74AF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9E74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74AF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9E74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9E74AF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E74AF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Pr="009E74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B495A43" w14:textId="77777777" w:rsidR="00192151" w:rsidRPr="009E74AF" w:rsidRDefault="00192151" w:rsidP="00192151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E74AF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9E74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74AF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9E74AF">
        <w:rPr>
          <w:rFonts w:ascii="Times New Roman" w:hAnsi="Times New Roman" w:cs="Times New Roman"/>
          <w:sz w:val="26"/>
          <w:szCs w:val="26"/>
        </w:rPr>
        <w:t>: ……………………………………………………………………</w:t>
      </w:r>
    </w:p>
    <w:p w14:paraId="6A6803DA" w14:textId="556A360D" w:rsidR="00C419B7" w:rsidRPr="00192151" w:rsidRDefault="00192151" w:rsidP="00192151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proofErr w:type="spellEnd"/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proofErr w:type="spellEnd"/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proofErr w:type="spellEnd"/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nhóm t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p nhi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u nhi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, m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i nhi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c phân tích ng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192151">
        <w:rPr>
          <w:rFonts w:ascii="Times New Roman" w:hAnsi="Times New Roman" w:cs="Times New Roman"/>
          <w:color w:val="000000" w:themeColor="text1"/>
          <w:sz w:val="26"/>
          <w:szCs w:val="26"/>
        </w:rPr>
        <w:t>n theo phương pháp 5W1H.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444"/>
        <w:gridCol w:w="1747"/>
      </w:tblGrid>
      <w:tr w:rsidR="00192151" w:rsidRPr="00192151" w14:paraId="702759C5" w14:textId="77777777">
        <w:tc>
          <w:tcPr>
            <w:tcW w:w="1234" w:type="dxa"/>
          </w:tcPr>
          <w:p w14:paraId="3368BA9B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234" w:type="dxa"/>
          </w:tcPr>
          <w:p w14:paraId="53CBA22D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What (Làm gì?)</w:t>
            </w:r>
          </w:p>
        </w:tc>
        <w:tc>
          <w:tcPr>
            <w:tcW w:w="1234" w:type="dxa"/>
          </w:tcPr>
          <w:p w14:paraId="46197855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Why (T</w:t>
            </w:r>
            <w:r w:rsidRPr="0019215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ạ</w:t>
            </w:r>
            <w:r w:rsidRPr="0019215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 sao?)</w:t>
            </w:r>
          </w:p>
        </w:tc>
        <w:tc>
          <w:tcPr>
            <w:tcW w:w="1234" w:type="dxa"/>
          </w:tcPr>
          <w:p w14:paraId="5A2A2281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Who (Ai làm?)</w:t>
            </w:r>
          </w:p>
        </w:tc>
        <w:tc>
          <w:tcPr>
            <w:tcW w:w="1234" w:type="dxa"/>
          </w:tcPr>
          <w:p w14:paraId="1D7A8F99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When (Khi nào?)</w:t>
            </w:r>
          </w:p>
        </w:tc>
        <w:tc>
          <w:tcPr>
            <w:tcW w:w="1234" w:type="dxa"/>
          </w:tcPr>
          <w:p w14:paraId="01E3A72B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Where (</w:t>
            </w:r>
            <w:r w:rsidRPr="0019215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Ở</w:t>
            </w:r>
            <w:r w:rsidRPr="0019215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đâu?)</w:t>
            </w:r>
          </w:p>
        </w:tc>
        <w:tc>
          <w:tcPr>
            <w:tcW w:w="1234" w:type="dxa"/>
          </w:tcPr>
          <w:p w14:paraId="1590D425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How </w:t>
            </w:r>
            <w:r w:rsidRPr="0019215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(Làm như th</w:t>
            </w:r>
            <w:r w:rsidRPr="0019215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ế</w:t>
            </w:r>
            <w:r w:rsidRPr="0019215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nào?)</w:t>
            </w:r>
          </w:p>
        </w:tc>
      </w:tr>
      <w:tr w:rsidR="00192151" w:rsidRPr="00192151" w14:paraId="10864680" w14:textId="77777777">
        <w:tc>
          <w:tcPr>
            <w:tcW w:w="1234" w:type="dxa"/>
          </w:tcPr>
          <w:p w14:paraId="3F12972B" w14:textId="09197B09" w:rsidR="00192151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</w:p>
        </w:tc>
        <w:tc>
          <w:tcPr>
            <w:tcW w:w="1234" w:type="dxa"/>
          </w:tcPr>
          <w:p w14:paraId="473E3466" w14:textId="3ACC9415" w:rsidR="00192151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…</w:t>
            </w:r>
          </w:p>
        </w:tc>
        <w:tc>
          <w:tcPr>
            <w:tcW w:w="1234" w:type="dxa"/>
          </w:tcPr>
          <w:p w14:paraId="386CF67C" w14:textId="3C07EAE0" w:rsidR="00192151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….</w:t>
            </w:r>
          </w:p>
        </w:tc>
        <w:tc>
          <w:tcPr>
            <w:tcW w:w="1234" w:type="dxa"/>
          </w:tcPr>
          <w:p w14:paraId="4738CD2F" w14:textId="68A6DEF4" w:rsidR="00192151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…</w:t>
            </w:r>
          </w:p>
        </w:tc>
        <w:tc>
          <w:tcPr>
            <w:tcW w:w="1234" w:type="dxa"/>
          </w:tcPr>
          <w:p w14:paraId="6924719E" w14:textId="223B411B" w:rsidR="00192151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…</w:t>
            </w:r>
          </w:p>
        </w:tc>
        <w:tc>
          <w:tcPr>
            <w:tcW w:w="1234" w:type="dxa"/>
          </w:tcPr>
          <w:p w14:paraId="3627A9AB" w14:textId="0C89B09E" w:rsidR="00192151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…</w:t>
            </w:r>
          </w:p>
        </w:tc>
        <w:tc>
          <w:tcPr>
            <w:tcW w:w="1234" w:type="dxa"/>
          </w:tcPr>
          <w:p w14:paraId="2AA4D4D9" w14:textId="72504BD5" w:rsidR="00192151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….</w:t>
            </w:r>
            <w:bookmarkStart w:id="0" w:name="_GoBack"/>
            <w:bookmarkEnd w:id="0"/>
          </w:p>
        </w:tc>
      </w:tr>
      <w:tr w:rsidR="00192151" w:rsidRPr="00192151" w14:paraId="5088CA42" w14:textId="77777777">
        <w:tc>
          <w:tcPr>
            <w:tcW w:w="1234" w:type="dxa"/>
          </w:tcPr>
          <w:p w14:paraId="30ABD29A" w14:textId="69E24FE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…..</w:t>
            </w:r>
          </w:p>
        </w:tc>
        <w:tc>
          <w:tcPr>
            <w:tcW w:w="1234" w:type="dxa"/>
          </w:tcPr>
          <w:p w14:paraId="4ABB377C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Xây d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ự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 k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ị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 b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ả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 video</w:t>
            </w:r>
          </w:p>
        </w:tc>
        <w:tc>
          <w:tcPr>
            <w:tcW w:w="1234" w:type="dxa"/>
          </w:tcPr>
          <w:p w14:paraId="0B4C6C36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ẩ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 b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ị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n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ộ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dung cho quay phim</w:t>
            </w:r>
          </w:p>
        </w:tc>
        <w:tc>
          <w:tcPr>
            <w:tcW w:w="1234" w:type="dxa"/>
          </w:tcPr>
          <w:p w14:paraId="0DE01722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Minh, Huy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ề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1234" w:type="dxa"/>
          </w:tcPr>
          <w:p w14:paraId="68E419B6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01–03/04</w:t>
            </w:r>
          </w:p>
        </w:tc>
        <w:tc>
          <w:tcPr>
            <w:tcW w:w="1234" w:type="dxa"/>
          </w:tcPr>
          <w:p w14:paraId="11BB5B53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Thư vi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ệ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n/Online</w:t>
            </w:r>
          </w:p>
        </w:tc>
        <w:tc>
          <w:tcPr>
            <w:tcW w:w="1234" w:type="dxa"/>
          </w:tcPr>
          <w:p w14:paraId="5BAB2A76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ừ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 thành viên vi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ế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 – nhóm góp ý</w:t>
            </w:r>
          </w:p>
        </w:tc>
      </w:tr>
      <w:tr w:rsidR="00192151" w:rsidRPr="00192151" w14:paraId="50DA9578" w14:textId="77777777">
        <w:tc>
          <w:tcPr>
            <w:tcW w:w="1234" w:type="dxa"/>
          </w:tcPr>
          <w:p w14:paraId="2AC41434" w14:textId="7C279ADD" w:rsidR="00C419B7" w:rsidRPr="00192151" w:rsidRDefault="00C419B7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34" w:type="dxa"/>
          </w:tcPr>
          <w:p w14:paraId="3F47DAA5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Quay video c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ả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 1–3</w:t>
            </w:r>
          </w:p>
        </w:tc>
        <w:tc>
          <w:tcPr>
            <w:tcW w:w="1234" w:type="dxa"/>
          </w:tcPr>
          <w:p w14:paraId="429BB7EB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ự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 hi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ệ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 ph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ầ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 quan tr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ọ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 nh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ấ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 c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ủ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 video</w:t>
            </w:r>
          </w:p>
        </w:tc>
        <w:tc>
          <w:tcPr>
            <w:tcW w:w="1234" w:type="dxa"/>
          </w:tcPr>
          <w:p w14:paraId="6AEB9340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Tú, Minh</w:t>
            </w:r>
          </w:p>
        </w:tc>
        <w:tc>
          <w:tcPr>
            <w:tcW w:w="1234" w:type="dxa"/>
          </w:tcPr>
          <w:p w14:paraId="6A7CF921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06–08/04</w:t>
            </w:r>
          </w:p>
        </w:tc>
        <w:tc>
          <w:tcPr>
            <w:tcW w:w="1234" w:type="dxa"/>
          </w:tcPr>
          <w:p w14:paraId="576E62FE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Phòng h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ọ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 C304</w:t>
            </w:r>
          </w:p>
        </w:tc>
        <w:tc>
          <w:tcPr>
            <w:tcW w:w="1234" w:type="dxa"/>
          </w:tcPr>
          <w:p w14:paraId="40D89BB7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ự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ng 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ố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ả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 – chia c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ả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 – quay t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ừ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 ph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ầ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</w:tr>
      <w:tr w:rsidR="00192151" w:rsidRPr="00192151" w14:paraId="0621EB80" w14:textId="77777777">
        <w:tc>
          <w:tcPr>
            <w:tcW w:w="1234" w:type="dxa"/>
          </w:tcPr>
          <w:p w14:paraId="6CA4FC33" w14:textId="166CFE95" w:rsidR="00C419B7" w:rsidRPr="00192151" w:rsidRDefault="00C419B7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34" w:type="dxa"/>
          </w:tcPr>
          <w:p w14:paraId="106C280B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ỉ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 s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ử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 video</w:t>
            </w:r>
          </w:p>
        </w:tc>
        <w:tc>
          <w:tcPr>
            <w:tcW w:w="1234" w:type="dxa"/>
          </w:tcPr>
          <w:p w14:paraId="2048D6AF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ạ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 s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ả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 ph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ẩ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 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hoàn ch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ỉ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 n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ộ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 cu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ố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k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ỳ</w:t>
            </w:r>
          </w:p>
        </w:tc>
        <w:tc>
          <w:tcPr>
            <w:tcW w:w="1234" w:type="dxa"/>
          </w:tcPr>
          <w:p w14:paraId="2560C341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Huy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ề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n, Tú</w:t>
            </w:r>
          </w:p>
        </w:tc>
        <w:tc>
          <w:tcPr>
            <w:tcW w:w="1234" w:type="dxa"/>
          </w:tcPr>
          <w:p w14:paraId="0C2F59A0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09–11/04</w:t>
            </w:r>
          </w:p>
        </w:tc>
        <w:tc>
          <w:tcPr>
            <w:tcW w:w="1234" w:type="dxa"/>
          </w:tcPr>
          <w:p w14:paraId="0F8E0DC5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Máy tính cá nhân</w:t>
            </w:r>
          </w:p>
        </w:tc>
        <w:tc>
          <w:tcPr>
            <w:tcW w:w="1234" w:type="dxa"/>
          </w:tcPr>
          <w:p w14:paraId="57B2EC59" w14:textId="77777777" w:rsidR="00C419B7" w:rsidRPr="00192151" w:rsidRDefault="00192151" w:rsidP="00192151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Dùng CapCut/Canva 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– c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ắ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 ghép – chèn hi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ệ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u 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ứ</w:t>
            </w:r>
            <w:r w:rsidRPr="0019215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</w:t>
            </w:r>
          </w:p>
        </w:tc>
      </w:tr>
    </w:tbl>
    <w:p w14:paraId="5E5446D2" w14:textId="77777777" w:rsidR="00000000" w:rsidRPr="00192151" w:rsidRDefault="00192151" w:rsidP="00192151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9CF5B2B" w14:textId="77777777" w:rsidR="00192151" w:rsidRPr="00192151" w:rsidRDefault="00192151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192151" w:rsidRPr="00192151" w:rsidSect="00192151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151"/>
    <w:rsid w:val="0029639D"/>
    <w:rsid w:val="00326F90"/>
    <w:rsid w:val="00AA1D8D"/>
    <w:rsid w:val="00B47730"/>
    <w:rsid w:val="00C419B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FEE66A3"/>
  <w14:defaultImageDpi w14:val="300"/>
  <w15:docId w15:val="{942B5DAE-9F57-47B1-A8E4-639DEE7C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450DE8-0A1F-4913-9D5B-015E73BE4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nhthai@utc.edu.vn 111266th</cp:lastModifiedBy>
  <cp:revision>2</cp:revision>
  <dcterms:created xsi:type="dcterms:W3CDTF">2025-04-10T10:30:00Z</dcterms:created>
  <dcterms:modified xsi:type="dcterms:W3CDTF">2025-04-10T10:30:00Z</dcterms:modified>
  <cp:category/>
</cp:coreProperties>
</file>