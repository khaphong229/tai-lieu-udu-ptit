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2FEC" w14:textId="465CCC9B" w:rsidR="0079754F" w:rsidRPr="008E102C" w:rsidRDefault="008E102C" w:rsidP="002A7F01">
      <w:pPr>
        <w:pStyle w:val="Title"/>
        <w:spacing w:before="120" w:after="12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GoBack"/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M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Ẫ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U K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HO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Ạ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CH CHI TI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Ế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T NHI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M V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 w:rsidRPr="008E102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NHÓM THEO PHƯƠNG PHÁP 5W1H </w:t>
      </w:r>
    </w:p>
    <w:bookmarkEnd w:id="0"/>
    <w:p w14:paraId="48A387B5" w14:textId="6C7BB3DA" w:rsidR="002A7F01" w:rsidRPr="008E102C" w:rsidRDefault="002A7F01" w:rsidP="002A7F0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102C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8E10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AFB638" w14:textId="26D5E6B3" w:rsidR="002A7F01" w:rsidRPr="008E102C" w:rsidRDefault="002A7F01" w:rsidP="002A7F0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102C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E10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002D60" w14:textId="2BBA62F2" w:rsidR="002A7F01" w:rsidRPr="008E102C" w:rsidRDefault="002A7F01" w:rsidP="002A7F0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102C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8E10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102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E10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102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E10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B562568" w14:textId="0B772738" w:rsidR="0079754F" w:rsidRDefault="008E102C" w:rsidP="002A7F0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7F01">
        <w:rPr>
          <w:rFonts w:ascii="Times New Roman" w:hAnsi="Times New Roman" w:cs="Times New Roman"/>
          <w:sz w:val="26"/>
          <w:szCs w:val="26"/>
        </w:rPr>
        <w:t>M</w:t>
      </w:r>
      <w:r w:rsidRPr="002A7F01">
        <w:rPr>
          <w:rFonts w:ascii="Times New Roman" w:hAnsi="Times New Roman" w:cs="Times New Roman"/>
          <w:sz w:val="26"/>
          <w:szCs w:val="26"/>
        </w:rPr>
        <w:t>ẫ</w:t>
      </w:r>
      <w:r w:rsidRPr="002A7F0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phân tích t</w:t>
      </w:r>
      <w:r w:rsidRPr="002A7F01">
        <w:rPr>
          <w:rFonts w:ascii="Times New Roman" w:hAnsi="Times New Roman" w:cs="Times New Roman"/>
          <w:sz w:val="26"/>
          <w:szCs w:val="26"/>
        </w:rPr>
        <w:t>ừ</w:t>
      </w:r>
      <w:r w:rsidRPr="002A7F01">
        <w:rPr>
          <w:rFonts w:ascii="Times New Roman" w:hAnsi="Times New Roman" w:cs="Times New Roman"/>
          <w:sz w:val="26"/>
          <w:szCs w:val="26"/>
        </w:rPr>
        <w:t>ng nhi</w:t>
      </w:r>
      <w:r w:rsidRPr="002A7F01">
        <w:rPr>
          <w:rFonts w:ascii="Times New Roman" w:hAnsi="Times New Roman" w:cs="Times New Roman"/>
          <w:sz w:val="26"/>
          <w:szCs w:val="26"/>
        </w:rPr>
        <w:t>ệ</w:t>
      </w:r>
      <w:r w:rsidRPr="002A7F01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v</w:t>
      </w:r>
      <w:r w:rsidRPr="002A7F01">
        <w:rPr>
          <w:rFonts w:ascii="Times New Roman" w:hAnsi="Times New Roman" w:cs="Times New Roman"/>
          <w:sz w:val="26"/>
          <w:szCs w:val="26"/>
        </w:rPr>
        <w:t>ụ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F0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F0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5W1H: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– Vì sao – Ai – Khi nào – </w:t>
      </w:r>
      <w:r w:rsidRPr="002A7F01">
        <w:rPr>
          <w:rFonts w:ascii="Times New Roman" w:hAnsi="Times New Roman" w:cs="Times New Roman"/>
          <w:sz w:val="26"/>
          <w:szCs w:val="26"/>
        </w:rPr>
        <w:t>Ở</w:t>
      </w:r>
      <w:r w:rsidRPr="002A7F01">
        <w:rPr>
          <w:rFonts w:ascii="Times New Roman" w:hAnsi="Times New Roman" w:cs="Times New Roman"/>
          <w:sz w:val="26"/>
          <w:szCs w:val="26"/>
        </w:rPr>
        <w:t xml:space="preserve"> đâu –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th</w:t>
      </w:r>
      <w:r w:rsidRPr="002A7F01"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7F01">
        <w:rPr>
          <w:rFonts w:ascii="Times New Roman" w:hAnsi="Times New Roman" w:cs="Times New Roman"/>
          <w:sz w:val="26"/>
          <w:szCs w:val="26"/>
        </w:rPr>
        <w:t>.</w:t>
      </w:r>
    </w:p>
    <w:p w14:paraId="75285732" w14:textId="2E6C3D2E" w:rsidR="002A7F01" w:rsidRPr="002A7F01" w:rsidRDefault="002A7F01" w:rsidP="002A7F0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'Quay video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1–3'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286"/>
      </w:tblGrid>
      <w:tr w:rsidR="002A7F01" w:rsidRPr="002A7F01" w14:paraId="2072E3A5" w14:textId="77777777" w:rsidTr="002A7F01">
        <w:tc>
          <w:tcPr>
            <w:tcW w:w="4320" w:type="dxa"/>
          </w:tcPr>
          <w:p w14:paraId="32E5FB39" w14:textId="77777777" w:rsidR="0079754F" w:rsidRPr="002A7F01" w:rsidRDefault="008E102C" w:rsidP="002A7F0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ầ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5W1H</w:t>
            </w:r>
          </w:p>
        </w:tc>
        <w:tc>
          <w:tcPr>
            <w:tcW w:w="5286" w:type="dxa"/>
          </w:tcPr>
          <w:p w14:paraId="3BE377AC" w14:textId="66826737" w:rsidR="0079754F" w:rsidRPr="002A7F01" w:rsidRDefault="008E102C" w:rsidP="002A7F0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ộ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dung c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ụ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ể</w:t>
            </w:r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2A7F01" w:rsidRPr="002A7F01" w14:paraId="4B4422BA" w14:textId="77777777" w:rsidTr="002A7F01">
        <w:tc>
          <w:tcPr>
            <w:tcW w:w="4320" w:type="dxa"/>
          </w:tcPr>
          <w:p w14:paraId="7293E277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1. What – Làm gì?</w:t>
            </w:r>
          </w:p>
        </w:tc>
        <w:tc>
          <w:tcPr>
            <w:tcW w:w="5286" w:type="dxa"/>
          </w:tcPr>
          <w:p w14:paraId="2E63F1E8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Quay video c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 1–3 trong k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ch b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 đã xây d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2A7F01" w:rsidRPr="002A7F01" w14:paraId="1D5C3480" w14:textId="77777777" w:rsidTr="002A7F01">
        <w:tc>
          <w:tcPr>
            <w:tcW w:w="4320" w:type="dxa"/>
          </w:tcPr>
          <w:p w14:paraId="0FF5246C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2. Why – T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i sao làm?</w:t>
            </w:r>
          </w:p>
        </w:tc>
        <w:tc>
          <w:tcPr>
            <w:tcW w:w="5286" w:type="dxa"/>
          </w:tcPr>
          <w:p w14:paraId="4A82F776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hoàn thành s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m nhóm – video mô ph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 tình hu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 xung đ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2A7F01" w:rsidRPr="002A7F01" w14:paraId="2A8B5D20" w14:textId="77777777" w:rsidTr="002A7F01">
        <w:tc>
          <w:tcPr>
            <w:tcW w:w="4320" w:type="dxa"/>
          </w:tcPr>
          <w:p w14:paraId="7556C2AD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3. Who – Ai làm?</w:t>
            </w:r>
          </w:p>
        </w:tc>
        <w:tc>
          <w:tcPr>
            <w:tcW w:w="5286" w:type="dxa"/>
          </w:tcPr>
          <w:p w14:paraId="1C775F2F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Nhóm k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 (Tú, Minh), 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i nhóm t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2A7F01" w:rsidRPr="002A7F01" w14:paraId="5705F5F9" w14:textId="77777777" w:rsidTr="002A7F01">
        <w:tc>
          <w:tcPr>
            <w:tcW w:w="4320" w:type="dxa"/>
          </w:tcPr>
          <w:p w14:paraId="3F80604E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4. When – Khi nào làm?</w:t>
            </w:r>
          </w:p>
        </w:tc>
        <w:tc>
          <w:tcPr>
            <w:tcW w:w="5286" w:type="dxa"/>
          </w:tcPr>
          <w:p w14:paraId="3AFB5558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06/04 đ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 08/04/2025</w:t>
            </w:r>
          </w:p>
        </w:tc>
      </w:tr>
      <w:tr w:rsidR="002A7F01" w:rsidRPr="002A7F01" w14:paraId="50C437DB" w14:textId="77777777" w:rsidTr="002A7F01">
        <w:tc>
          <w:tcPr>
            <w:tcW w:w="4320" w:type="dxa"/>
          </w:tcPr>
          <w:p w14:paraId="1ABA259B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5. Where – 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đâu?</w:t>
            </w:r>
          </w:p>
        </w:tc>
        <w:tc>
          <w:tcPr>
            <w:tcW w:w="5286" w:type="dxa"/>
          </w:tcPr>
          <w:p w14:paraId="72415E1B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Quay t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i phòng 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c C304 và khuôn viên trư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2A7F01" w:rsidRPr="002A7F01" w14:paraId="7D14675D" w14:textId="77777777" w:rsidTr="002A7F01">
        <w:tc>
          <w:tcPr>
            <w:tcW w:w="4320" w:type="dxa"/>
          </w:tcPr>
          <w:p w14:paraId="129FA4C1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6. How – Làm như th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nào?</w:t>
            </w:r>
          </w:p>
        </w:tc>
        <w:tc>
          <w:tcPr>
            <w:tcW w:w="5286" w:type="dxa"/>
          </w:tcPr>
          <w:p w14:paraId="11802B93" w14:textId="77777777" w:rsidR="0079754F" w:rsidRPr="002A7F01" w:rsidRDefault="008E102C" w:rsidP="002A7F01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nh, phân công quay t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nh, s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ng đi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i + micro không dây</w:t>
            </w:r>
          </w:p>
        </w:tc>
      </w:tr>
    </w:tbl>
    <w:p w14:paraId="12CE4722" w14:textId="045BD93B" w:rsidR="00000000" w:rsidRPr="002A7F01" w:rsidRDefault="002A7F01" w:rsidP="002A7F0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286"/>
      </w:tblGrid>
      <w:tr w:rsidR="002A7F01" w:rsidRPr="002A7F01" w14:paraId="0B7B907B" w14:textId="77777777" w:rsidTr="003C1C77">
        <w:tc>
          <w:tcPr>
            <w:tcW w:w="4320" w:type="dxa"/>
          </w:tcPr>
          <w:p w14:paraId="44E5B56E" w14:textId="77777777" w:rsidR="002A7F01" w:rsidRPr="002A7F01" w:rsidRDefault="002A7F01" w:rsidP="003C1C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5W1H</w:t>
            </w:r>
          </w:p>
        </w:tc>
        <w:tc>
          <w:tcPr>
            <w:tcW w:w="5286" w:type="dxa"/>
          </w:tcPr>
          <w:p w14:paraId="3B6E2483" w14:textId="7FD9EDBD" w:rsidR="002A7F01" w:rsidRPr="002A7F01" w:rsidRDefault="002A7F01" w:rsidP="003C1C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2A7F01" w:rsidRPr="002A7F01" w14:paraId="257B5B97" w14:textId="77777777" w:rsidTr="003C1C77">
        <w:tc>
          <w:tcPr>
            <w:tcW w:w="4320" w:type="dxa"/>
          </w:tcPr>
          <w:p w14:paraId="1E627ED3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1. What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43A82AB6" w14:textId="33BE970D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16B5EC27" w14:textId="77777777" w:rsidTr="003C1C77">
        <w:tc>
          <w:tcPr>
            <w:tcW w:w="4320" w:type="dxa"/>
          </w:tcPr>
          <w:p w14:paraId="087570AC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Why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1C702E89" w14:textId="31B5A10B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56DBDC0B" w14:textId="77777777" w:rsidTr="003C1C77">
        <w:tc>
          <w:tcPr>
            <w:tcW w:w="4320" w:type="dxa"/>
          </w:tcPr>
          <w:p w14:paraId="5C31585A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3. Who – Ai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6C1759C5" w14:textId="1FEFFC3D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0FD2BCE6" w14:textId="77777777" w:rsidTr="003C1C77">
        <w:tc>
          <w:tcPr>
            <w:tcW w:w="4320" w:type="dxa"/>
          </w:tcPr>
          <w:p w14:paraId="4B95670A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4. When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3D9ECAB1" w14:textId="54AC7073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19C5381D" w14:textId="77777777" w:rsidTr="003C1C77">
        <w:tc>
          <w:tcPr>
            <w:tcW w:w="4320" w:type="dxa"/>
          </w:tcPr>
          <w:p w14:paraId="22A579CE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5. Where – Ở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413E9ACB" w14:textId="7662BFC5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5A2CB2F3" w14:textId="77777777" w:rsidTr="003C1C77">
        <w:tc>
          <w:tcPr>
            <w:tcW w:w="4320" w:type="dxa"/>
          </w:tcPr>
          <w:p w14:paraId="3E066642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6. How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168DD4E2" w14:textId="4563DA28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A95319" w14:textId="6D48A108" w:rsidR="002A7F01" w:rsidRDefault="002A7F01" w:rsidP="002A7F0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21748E4" w14:textId="77777777" w:rsidR="002A7F01" w:rsidRPr="002A7F01" w:rsidRDefault="002A7F01" w:rsidP="002A7F01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7F0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2A7F01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286"/>
      </w:tblGrid>
      <w:tr w:rsidR="002A7F01" w:rsidRPr="002A7F01" w14:paraId="5F15E40B" w14:textId="77777777" w:rsidTr="003C1C77">
        <w:tc>
          <w:tcPr>
            <w:tcW w:w="4320" w:type="dxa"/>
          </w:tcPr>
          <w:p w14:paraId="22541152" w14:textId="77777777" w:rsidR="002A7F01" w:rsidRPr="002A7F01" w:rsidRDefault="002A7F01" w:rsidP="003C1C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5W1H</w:t>
            </w:r>
          </w:p>
        </w:tc>
        <w:tc>
          <w:tcPr>
            <w:tcW w:w="5286" w:type="dxa"/>
          </w:tcPr>
          <w:p w14:paraId="0E293D00" w14:textId="77777777" w:rsidR="002A7F01" w:rsidRPr="002A7F01" w:rsidRDefault="002A7F01" w:rsidP="003C1C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2A7F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2A7F01" w:rsidRPr="002A7F01" w14:paraId="03837E77" w14:textId="77777777" w:rsidTr="003C1C77">
        <w:tc>
          <w:tcPr>
            <w:tcW w:w="4320" w:type="dxa"/>
          </w:tcPr>
          <w:p w14:paraId="65DA58EE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1. What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049281A0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0AAA7FC3" w14:textId="77777777" w:rsidTr="003C1C77">
        <w:tc>
          <w:tcPr>
            <w:tcW w:w="4320" w:type="dxa"/>
          </w:tcPr>
          <w:p w14:paraId="66975C91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2. Why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57C70F80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3B291843" w14:textId="77777777" w:rsidTr="003C1C77">
        <w:tc>
          <w:tcPr>
            <w:tcW w:w="4320" w:type="dxa"/>
          </w:tcPr>
          <w:p w14:paraId="49F422A6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3. Who – Ai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35E206BC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00AB0CDC" w14:textId="77777777" w:rsidTr="003C1C77">
        <w:tc>
          <w:tcPr>
            <w:tcW w:w="4320" w:type="dxa"/>
          </w:tcPr>
          <w:p w14:paraId="3294A47F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4. When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0B777408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0D3D61AC" w14:textId="77777777" w:rsidTr="003C1C77">
        <w:tc>
          <w:tcPr>
            <w:tcW w:w="4320" w:type="dxa"/>
          </w:tcPr>
          <w:p w14:paraId="3D18FF02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5. Where – Ở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02FBB437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F01" w:rsidRPr="002A7F01" w14:paraId="0B9B7C41" w14:textId="77777777" w:rsidTr="003C1C77">
        <w:tc>
          <w:tcPr>
            <w:tcW w:w="4320" w:type="dxa"/>
          </w:tcPr>
          <w:p w14:paraId="06D8C61A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6. How –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7F0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286" w:type="dxa"/>
          </w:tcPr>
          <w:p w14:paraId="453489E9" w14:textId="77777777" w:rsidR="002A7F01" w:rsidRPr="002A7F01" w:rsidRDefault="002A7F01" w:rsidP="003C1C77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569177" w14:textId="77777777" w:rsidR="002A7F01" w:rsidRPr="002A7F01" w:rsidRDefault="002A7F01" w:rsidP="002A7F01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2A7F01" w:rsidRPr="002A7F01" w:rsidSect="002A7F0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B17"/>
    <w:rsid w:val="00034616"/>
    <w:rsid w:val="0006063C"/>
    <w:rsid w:val="0015074B"/>
    <w:rsid w:val="0029639D"/>
    <w:rsid w:val="002A7F01"/>
    <w:rsid w:val="00326F90"/>
    <w:rsid w:val="0079754F"/>
    <w:rsid w:val="008E10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EBE93C"/>
  <w14:defaultImageDpi w14:val="300"/>
  <w15:docId w15:val="{ED0EA2FD-DB43-4553-ADF8-5AFD3B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7E1B2-6681-4544-BF21-7637785D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4</cp:revision>
  <dcterms:created xsi:type="dcterms:W3CDTF">2025-04-08T10:41:00Z</dcterms:created>
  <dcterms:modified xsi:type="dcterms:W3CDTF">2025-04-08T10:41:00Z</dcterms:modified>
  <cp:category/>
</cp:coreProperties>
</file>