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7DDB6" w14:textId="70C5F9BB" w:rsidR="001E4B99" w:rsidRPr="001858AB" w:rsidRDefault="001858AB" w:rsidP="001858AB">
      <w:pPr>
        <w:pStyle w:val="Title"/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1858AB">
        <w:rPr>
          <w:rFonts w:ascii="Times New Roman" w:hAnsi="Times New Roman" w:cs="Times New Roman"/>
          <w:sz w:val="26"/>
          <w:szCs w:val="26"/>
        </w:rPr>
        <w:t>XÁC Đ</w:t>
      </w:r>
      <w:r w:rsidRPr="001858AB">
        <w:rPr>
          <w:rFonts w:ascii="Times New Roman" w:hAnsi="Times New Roman" w:cs="Times New Roman"/>
          <w:sz w:val="26"/>
          <w:szCs w:val="26"/>
        </w:rPr>
        <w:t>Ị</w:t>
      </w:r>
      <w:r w:rsidRPr="001858AB">
        <w:rPr>
          <w:rFonts w:ascii="Times New Roman" w:hAnsi="Times New Roman" w:cs="Times New Roman"/>
          <w:sz w:val="26"/>
          <w:szCs w:val="26"/>
        </w:rPr>
        <w:t>NH M</w:t>
      </w:r>
      <w:r w:rsidRPr="001858AB">
        <w:rPr>
          <w:rFonts w:ascii="Times New Roman" w:hAnsi="Times New Roman" w:cs="Times New Roman"/>
          <w:sz w:val="26"/>
          <w:szCs w:val="26"/>
        </w:rPr>
        <w:t>Ụ</w:t>
      </w:r>
      <w:r w:rsidRPr="001858AB">
        <w:rPr>
          <w:rFonts w:ascii="Times New Roman" w:hAnsi="Times New Roman" w:cs="Times New Roman"/>
          <w:sz w:val="26"/>
          <w:szCs w:val="26"/>
        </w:rPr>
        <w:t>C TIÊU NHÓM – NGUYÊN T</w:t>
      </w:r>
      <w:r w:rsidRPr="001858AB">
        <w:rPr>
          <w:rFonts w:ascii="Times New Roman" w:hAnsi="Times New Roman" w:cs="Times New Roman"/>
          <w:sz w:val="26"/>
          <w:szCs w:val="26"/>
        </w:rPr>
        <w:t>Ắ</w:t>
      </w:r>
      <w:r w:rsidRPr="001858AB">
        <w:rPr>
          <w:rFonts w:ascii="Times New Roman" w:hAnsi="Times New Roman" w:cs="Times New Roman"/>
          <w:sz w:val="26"/>
          <w:szCs w:val="26"/>
        </w:rPr>
        <w:t>C SMART</w:t>
      </w:r>
    </w:p>
    <w:p w14:paraId="4E99F578" w14:textId="39374A08" w:rsidR="001858AB" w:rsidRDefault="001858AB" w:rsidP="001858AB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6CD3163" w14:textId="457903F7" w:rsidR="001858AB" w:rsidRDefault="001858AB" w:rsidP="001858AB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6AE5FA3" w14:textId="760A5E36" w:rsidR="001858AB" w:rsidRDefault="001858AB" w:rsidP="001858AB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7AF1FE3" w14:textId="3614C859" w:rsidR="001858AB" w:rsidRDefault="001858AB" w:rsidP="001858AB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>: ……………………………………………………………………</w:t>
      </w:r>
    </w:p>
    <w:p w14:paraId="6B617145" w14:textId="2A97DD3D" w:rsidR="001E4B99" w:rsidRPr="001858AB" w:rsidRDefault="001858AB" w:rsidP="001858AB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proofErr w:type="spellStart"/>
      <w:r w:rsidRPr="001858A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85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58AB">
        <w:rPr>
          <w:rFonts w:ascii="Times New Roman" w:hAnsi="Times New Roman" w:cs="Times New Roman"/>
          <w:sz w:val="26"/>
          <w:szCs w:val="26"/>
        </w:rPr>
        <w:t>đi</w:t>
      </w:r>
      <w:r w:rsidRPr="001858AB">
        <w:rPr>
          <w:rFonts w:ascii="Times New Roman" w:hAnsi="Times New Roman" w:cs="Times New Roman"/>
          <w:sz w:val="26"/>
          <w:szCs w:val="26"/>
        </w:rPr>
        <w:t>ề</w:t>
      </w:r>
      <w:r w:rsidRPr="001858AB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185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58A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85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58AB">
        <w:rPr>
          <w:rFonts w:ascii="Times New Roman" w:hAnsi="Times New Roman" w:cs="Times New Roman"/>
          <w:sz w:val="26"/>
          <w:szCs w:val="26"/>
        </w:rPr>
        <w:t>b</w:t>
      </w:r>
      <w:r w:rsidRPr="001858AB">
        <w:rPr>
          <w:rFonts w:ascii="Times New Roman" w:hAnsi="Times New Roman" w:cs="Times New Roman"/>
          <w:sz w:val="26"/>
          <w:szCs w:val="26"/>
        </w:rPr>
        <w:t>ả</w:t>
      </w:r>
      <w:r w:rsidRPr="001858AB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1858AB">
        <w:rPr>
          <w:rFonts w:ascii="Times New Roman" w:hAnsi="Times New Roman" w:cs="Times New Roman"/>
          <w:sz w:val="26"/>
          <w:szCs w:val="26"/>
        </w:rPr>
        <w:t xml:space="preserve"> sau đ</w:t>
      </w:r>
      <w:r w:rsidRPr="001858AB">
        <w:rPr>
          <w:rFonts w:ascii="Times New Roman" w:hAnsi="Times New Roman" w:cs="Times New Roman"/>
          <w:sz w:val="26"/>
          <w:szCs w:val="26"/>
        </w:rPr>
        <w:t>ể</w:t>
      </w:r>
      <w:r w:rsidRPr="001858AB">
        <w:rPr>
          <w:rFonts w:ascii="Times New Roman" w:hAnsi="Times New Roman" w:cs="Times New Roman"/>
          <w:sz w:val="26"/>
          <w:szCs w:val="26"/>
        </w:rPr>
        <w:t xml:space="preserve"> xác đ</w:t>
      </w:r>
      <w:r w:rsidRPr="001858AB">
        <w:rPr>
          <w:rFonts w:ascii="Times New Roman" w:hAnsi="Times New Roman" w:cs="Times New Roman"/>
          <w:sz w:val="26"/>
          <w:szCs w:val="26"/>
        </w:rPr>
        <w:t>ị</w:t>
      </w:r>
      <w:r w:rsidRPr="001858AB">
        <w:rPr>
          <w:rFonts w:ascii="Times New Roman" w:hAnsi="Times New Roman" w:cs="Times New Roman"/>
          <w:sz w:val="26"/>
          <w:szCs w:val="26"/>
        </w:rPr>
        <w:t>nh m</w:t>
      </w:r>
      <w:r w:rsidRPr="001858AB">
        <w:rPr>
          <w:rFonts w:ascii="Times New Roman" w:hAnsi="Times New Roman" w:cs="Times New Roman"/>
          <w:sz w:val="26"/>
          <w:szCs w:val="26"/>
        </w:rPr>
        <w:t>ụ</w:t>
      </w:r>
      <w:r w:rsidRPr="001858AB">
        <w:rPr>
          <w:rFonts w:ascii="Times New Roman" w:hAnsi="Times New Roman" w:cs="Times New Roman"/>
          <w:sz w:val="26"/>
          <w:szCs w:val="26"/>
        </w:rPr>
        <w:t>c tiêu c</w:t>
      </w:r>
      <w:r w:rsidRPr="001858AB">
        <w:rPr>
          <w:rFonts w:ascii="Times New Roman" w:hAnsi="Times New Roman" w:cs="Times New Roman"/>
          <w:sz w:val="26"/>
          <w:szCs w:val="26"/>
        </w:rPr>
        <w:t>ụ</w:t>
      </w:r>
      <w:r w:rsidRPr="001858AB">
        <w:rPr>
          <w:rFonts w:ascii="Times New Roman" w:hAnsi="Times New Roman" w:cs="Times New Roman"/>
          <w:sz w:val="26"/>
          <w:szCs w:val="26"/>
        </w:rPr>
        <w:t xml:space="preserve"> th</w:t>
      </w:r>
      <w:r w:rsidRPr="001858AB">
        <w:rPr>
          <w:rFonts w:ascii="Times New Roman" w:hAnsi="Times New Roman" w:cs="Times New Roman"/>
          <w:sz w:val="26"/>
          <w:szCs w:val="26"/>
        </w:rPr>
        <w:t>ể</w:t>
      </w:r>
      <w:r w:rsidRPr="001858AB">
        <w:rPr>
          <w:rFonts w:ascii="Times New Roman" w:hAnsi="Times New Roman" w:cs="Times New Roman"/>
          <w:sz w:val="26"/>
          <w:szCs w:val="26"/>
        </w:rPr>
        <w:t xml:space="preserve"> cho d</w:t>
      </w:r>
      <w:r w:rsidRPr="001858AB">
        <w:rPr>
          <w:rFonts w:ascii="Times New Roman" w:hAnsi="Times New Roman" w:cs="Times New Roman"/>
          <w:sz w:val="26"/>
          <w:szCs w:val="26"/>
        </w:rPr>
        <w:t>ự</w:t>
      </w:r>
      <w:r w:rsidRPr="001858AB">
        <w:rPr>
          <w:rFonts w:ascii="Times New Roman" w:hAnsi="Times New Roman" w:cs="Times New Roman"/>
          <w:sz w:val="26"/>
          <w:szCs w:val="26"/>
        </w:rPr>
        <w:t xml:space="preserve"> án đang th</w:t>
      </w:r>
      <w:r w:rsidRPr="001858AB">
        <w:rPr>
          <w:rFonts w:ascii="Times New Roman" w:hAnsi="Times New Roman" w:cs="Times New Roman"/>
          <w:sz w:val="26"/>
          <w:szCs w:val="26"/>
        </w:rPr>
        <w:t>ự</w:t>
      </w:r>
      <w:r w:rsidRPr="001858AB">
        <w:rPr>
          <w:rFonts w:ascii="Times New Roman" w:hAnsi="Times New Roman" w:cs="Times New Roman"/>
          <w:sz w:val="26"/>
          <w:szCs w:val="26"/>
        </w:rPr>
        <w:t>c hi</w:t>
      </w:r>
      <w:r w:rsidRPr="001858AB">
        <w:rPr>
          <w:rFonts w:ascii="Times New Roman" w:hAnsi="Times New Roman" w:cs="Times New Roman"/>
          <w:sz w:val="26"/>
          <w:szCs w:val="26"/>
        </w:rPr>
        <w:t>ệ</w:t>
      </w:r>
      <w:r w:rsidRPr="001858AB">
        <w:rPr>
          <w:rFonts w:ascii="Times New Roman" w:hAnsi="Times New Roman" w:cs="Times New Roman"/>
          <w:sz w:val="26"/>
          <w:szCs w:val="26"/>
        </w:rPr>
        <w:t>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4B99" w:rsidRPr="001858AB" w14:paraId="751C56C3" w14:textId="77777777">
        <w:tc>
          <w:tcPr>
            <w:tcW w:w="4320" w:type="dxa"/>
          </w:tcPr>
          <w:p w14:paraId="14436253" w14:textId="77777777" w:rsidR="001E4B99" w:rsidRPr="001858AB" w:rsidRDefault="001858AB" w:rsidP="001858A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Thành ph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n SMART</w:t>
            </w:r>
          </w:p>
        </w:tc>
        <w:tc>
          <w:tcPr>
            <w:tcW w:w="4320" w:type="dxa"/>
          </w:tcPr>
          <w:p w14:paraId="781FC02C" w14:textId="77777777" w:rsidR="001E4B99" w:rsidRPr="001858AB" w:rsidRDefault="001858AB" w:rsidP="001858A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c tiêu c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a nhóm</w:t>
            </w:r>
          </w:p>
        </w:tc>
      </w:tr>
      <w:tr w:rsidR="001E4B99" w:rsidRPr="001858AB" w14:paraId="7589608E" w14:textId="77777777">
        <w:tc>
          <w:tcPr>
            <w:tcW w:w="4320" w:type="dxa"/>
          </w:tcPr>
          <w:p w14:paraId="5B395D91" w14:textId="77777777" w:rsidR="001E4B99" w:rsidRPr="001858AB" w:rsidRDefault="001858AB" w:rsidP="001858A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S – Specific (C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320" w:type="dxa"/>
          </w:tcPr>
          <w:p w14:paraId="42C75EB7" w14:textId="77777777" w:rsidR="001E4B99" w:rsidRPr="001858AB" w:rsidRDefault="001858AB" w:rsidP="001858A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i ý: Nhóm c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n làm gì? Ch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/tình hu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ng nào?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→ </w:t>
            </w:r>
          </w:p>
        </w:tc>
      </w:tr>
      <w:tr w:rsidR="001E4B99" w:rsidRPr="001858AB" w14:paraId="1848193E" w14:textId="77777777">
        <w:tc>
          <w:tcPr>
            <w:tcW w:w="4320" w:type="dxa"/>
          </w:tcPr>
          <w:p w14:paraId="324A0BC4" w14:textId="77777777" w:rsidR="001E4B99" w:rsidRPr="001858AB" w:rsidRDefault="001858AB" w:rsidP="001858A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 xml:space="preserve">M – 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Measurable (Đo lư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ng đư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c)</w:t>
            </w:r>
          </w:p>
        </w:tc>
        <w:tc>
          <w:tcPr>
            <w:tcW w:w="4320" w:type="dxa"/>
          </w:tcPr>
          <w:p w14:paraId="5DB2327F" w14:textId="77777777" w:rsidR="001E4B99" w:rsidRPr="001858AB" w:rsidRDefault="001858AB" w:rsidP="001858A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i ý: S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n ph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ẩ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m/d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u hi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u gì đ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 xml:space="preserve"> bi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t đã hoàn thành t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t?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→ </w:t>
            </w:r>
          </w:p>
        </w:tc>
      </w:tr>
      <w:tr w:rsidR="001E4B99" w:rsidRPr="001858AB" w14:paraId="77C23B5F" w14:textId="77777777">
        <w:tc>
          <w:tcPr>
            <w:tcW w:w="4320" w:type="dxa"/>
          </w:tcPr>
          <w:p w14:paraId="20FD109B" w14:textId="77777777" w:rsidR="001E4B99" w:rsidRPr="001858AB" w:rsidRDefault="001858AB" w:rsidP="001858A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A – Achievable (Kh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 xml:space="preserve"> thi)</w:t>
            </w:r>
          </w:p>
        </w:tc>
        <w:tc>
          <w:tcPr>
            <w:tcW w:w="4320" w:type="dxa"/>
          </w:tcPr>
          <w:p w14:paraId="2772BCD0" w14:textId="77777777" w:rsidR="001E4B99" w:rsidRPr="001858AB" w:rsidRDefault="001858AB" w:rsidP="001858A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i ý: Có đ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 xml:space="preserve"> ngu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n l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c/k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ỹ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 xml:space="preserve"> năng/th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i gian đ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 xml:space="preserve"> làm không?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→ </w:t>
            </w:r>
          </w:p>
        </w:tc>
      </w:tr>
      <w:tr w:rsidR="001E4B99" w:rsidRPr="001858AB" w14:paraId="1ED22F13" w14:textId="77777777">
        <w:tc>
          <w:tcPr>
            <w:tcW w:w="4320" w:type="dxa"/>
          </w:tcPr>
          <w:p w14:paraId="716C941C" w14:textId="77777777" w:rsidR="001E4B99" w:rsidRPr="001858AB" w:rsidRDefault="001858AB" w:rsidP="001858A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R – Relevant (Phù h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p)</w:t>
            </w:r>
          </w:p>
        </w:tc>
        <w:tc>
          <w:tcPr>
            <w:tcW w:w="4320" w:type="dxa"/>
          </w:tcPr>
          <w:p w14:paraId="6D7AE5E3" w14:textId="77777777" w:rsidR="001E4B99" w:rsidRPr="001858AB" w:rsidRDefault="001858AB" w:rsidP="001858A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i ý: M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c tiêu có g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n v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i yêu c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u môn h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c và th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c ti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ễ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n không?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 xml:space="preserve">→ </w:t>
            </w:r>
          </w:p>
        </w:tc>
      </w:tr>
      <w:tr w:rsidR="001E4B99" w:rsidRPr="001858AB" w14:paraId="3631B7FD" w14:textId="77777777">
        <w:tc>
          <w:tcPr>
            <w:tcW w:w="4320" w:type="dxa"/>
          </w:tcPr>
          <w:p w14:paraId="0064BE41" w14:textId="77777777" w:rsidR="001E4B99" w:rsidRPr="001858AB" w:rsidRDefault="001858AB" w:rsidP="001858A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T – Time-bound (Th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i h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n)</w:t>
            </w:r>
          </w:p>
        </w:tc>
        <w:tc>
          <w:tcPr>
            <w:tcW w:w="4320" w:type="dxa"/>
          </w:tcPr>
          <w:p w14:paraId="33E368A1" w14:textId="77777777" w:rsidR="001E4B99" w:rsidRPr="001858AB" w:rsidRDefault="001858AB" w:rsidP="001858A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i ý: M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c th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t>i gian hoàn thành là khi nào?</w:t>
            </w:r>
            <w:r w:rsidRPr="001858AB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→ </w:t>
            </w:r>
          </w:p>
        </w:tc>
      </w:tr>
    </w:tbl>
    <w:p w14:paraId="2C6C426C" w14:textId="77777777" w:rsidR="00000000" w:rsidRPr="001858AB" w:rsidRDefault="001858AB" w:rsidP="001858AB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sectPr w:rsidR="00000000" w:rsidRPr="001858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58AB"/>
    <w:rsid w:val="001E4B99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DDFD644"/>
  <w14:defaultImageDpi w14:val="300"/>
  <w15:docId w15:val="{ED0EA2FD-DB43-4553-ADF8-5AFD3B2F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29A46C-5561-4FF1-9D4B-14383D5B4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nhthai@utc.edu.vn 111266th</cp:lastModifiedBy>
  <cp:revision>2</cp:revision>
  <dcterms:created xsi:type="dcterms:W3CDTF">2025-04-08T04:19:00Z</dcterms:created>
  <dcterms:modified xsi:type="dcterms:W3CDTF">2025-04-08T04:19:00Z</dcterms:modified>
  <cp:category/>
</cp:coreProperties>
</file>