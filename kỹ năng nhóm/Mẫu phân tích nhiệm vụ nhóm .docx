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872C5" w14:textId="77777777" w:rsidR="000D4B47" w:rsidRPr="00A502B4" w:rsidRDefault="007D0978" w:rsidP="00A502B4">
      <w:pPr>
        <w:pStyle w:val="Title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2B4">
        <w:rPr>
          <w:rFonts w:ascii="Segoe UI Emoji" w:hAnsi="Segoe UI Emoji" w:cs="Segoe UI Emoji"/>
          <w:b/>
          <w:bCs/>
          <w:color w:val="auto"/>
          <w:sz w:val="26"/>
          <w:szCs w:val="26"/>
        </w:rPr>
        <w:t>📌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M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Ẫ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U PHÂN TÍCH NHI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Ệ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M V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Ụ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Ủ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A NHÓM – CÓ HƯ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Ớ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NG D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Ẫ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N &amp; VÍ D</w:t>
      </w:r>
      <w:r w:rsidRPr="00A502B4">
        <w:rPr>
          <w:rFonts w:ascii="Times New Roman" w:hAnsi="Times New Roman" w:cs="Times New Roman"/>
          <w:b/>
          <w:bCs/>
          <w:color w:val="auto"/>
          <w:sz w:val="26"/>
          <w:szCs w:val="26"/>
        </w:rPr>
        <w:t>Ụ</w:t>
      </w:r>
    </w:p>
    <w:p w14:paraId="5B07DFCF" w14:textId="77777777" w:rsidR="000D4B47" w:rsidRPr="00A502B4" w:rsidRDefault="007D0978" w:rsidP="00A502B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B4">
        <w:rPr>
          <w:rFonts w:ascii="Times New Roman" w:hAnsi="Times New Roman" w:cs="Times New Roman"/>
          <w:sz w:val="26"/>
          <w:szCs w:val="26"/>
        </w:rPr>
        <w:t>M</w:t>
      </w:r>
      <w:r w:rsidRPr="00A502B4">
        <w:rPr>
          <w:rFonts w:ascii="Times New Roman" w:hAnsi="Times New Roman" w:cs="Times New Roman"/>
          <w:sz w:val="26"/>
          <w:szCs w:val="26"/>
        </w:rPr>
        <w:t>ẫ</w:t>
      </w:r>
      <w:r w:rsidRPr="00A502B4">
        <w:rPr>
          <w:rFonts w:ascii="Times New Roman" w:hAnsi="Times New Roman" w:cs="Times New Roman"/>
          <w:sz w:val="26"/>
          <w:szCs w:val="26"/>
        </w:rPr>
        <w:t>u này giúp nhóm phân tích rõ các nhi</w:t>
      </w:r>
      <w:r w:rsidRPr="00A502B4">
        <w:rPr>
          <w:rFonts w:ascii="Times New Roman" w:hAnsi="Times New Roman" w:cs="Times New Roman"/>
          <w:sz w:val="26"/>
          <w:szCs w:val="26"/>
        </w:rPr>
        <w:t>ệ</w:t>
      </w:r>
      <w:r w:rsidRPr="00A502B4">
        <w:rPr>
          <w:rFonts w:ascii="Times New Roman" w:hAnsi="Times New Roman" w:cs="Times New Roman"/>
          <w:sz w:val="26"/>
          <w:szCs w:val="26"/>
        </w:rPr>
        <w:t>m v</w:t>
      </w:r>
      <w:r w:rsidRPr="00A502B4">
        <w:rPr>
          <w:rFonts w:ascii="Times New Roman" w:hAnsi="Times New Roman" w:cs="Times New Roman"/>
          <w:sz w:val="26"/>
          <w:szCs w:val="26"/>
        </w:rPr>
        <w:t>ụ</w:t>
      </w:r>
      <w:r w:rsidRPr="00A502B4">
        <w:rPr>
          <w:rFonts w:ascii="Times New Roman" w:hAnsi="Times New Roman" w:cs="Times New Roman"/>
          <w:sz w:val="26"/>
          <w:szCs w:val="26"/>
        </w:rPr>
        <w:t xml:space="preserve"> trong d</w:t>
      </w:r>
      <w:r w:rsidRPr="00A502B4">
        <w:rPr>
          <w:rFonts w:ascii="Times New Roman" w:hAnsi="Times New Roman" w:cs="Times New Roman"/>
          <w:sz w:val="26"/>
          <w:szCs w:val="26"/>
        </w:rPr>
        <w:t>ự</w:t>
      </w:r>
      <w:r w:rsidRPr="00A502B4">
        <w:rPr>
          <w:rFonts w:ascii="Times New Roman" w:hAnsi="Times New Roman" w:cs="Times New Roman"/>
          <w:sz w:val="26"/>
          <w:szCs w:val="26"/>
        </w:rPr>
        <w:t xml:space="preserve"> án: m</w:t>
      </w:r>
      <w:r w:rsidRPr="00A502B4">
        <w:rPr>
          <w:rFonts w:ascii="Times New Roman" w:hAnsi="Times New Roman" w:cs="Times New Roman"/>
          <w:sz w:val="26"/>
          <w:szCs w:val="26"/>
        </w:rPr>
        <w:t>ụ</w:t>
      </w:r>
      <w:r w:rsidRPr="00A502B4">
        <w:rPr>
          <w:rFonts w:ascii="Times New Roman" w:hAnsi="Times New Roman" w:cs="Times New Roman"/>
          <w:sz w:val="26"/>
          <w:szCs w:val="26"/>
        </w:rPr>
        <w:t>c tiêu – k</w:t>
      </w:r>
      <w:r w:rsidRPr="00A502B4">
        <w:rPr>
          <w:rFonts w:ascii="Times New Roman" w:hAnsi="Times New Roman" w:cs="Times New Roman"/>
          <w:sz w:val="26"/>
          <w:szCs w:val="26"/>
        </w:rPr>
        <w:t>ế</w:t>
      </w:r>
      <w:r w:rsidRPr="00A502B4">
        <w:rPr>
          <w:rFonts w:ascii="Times New Roman" w:hAnsi="Times New Roman" w:cs="Times New Roman"/>
          <w:sz w:val="26"/>
          <w:szCs w:val="26"/>
        </w:rPr>
        <w:t>t qu</w:t>
      </w:r>
      <w:r w:rsidRPr="00A502B4">
        <w:rPr>
          <w:rFonts w:ascii="Times New Roman" w:hAnsi="Times New Roman" w:cs="Times New Roman"/>
          <w:sz w:val="26"/>
          <w:szCs w:val="26"/>
        </w:rPr>
        <w:t>ả</w:t>
      </w:r>
      <w:r w:rsidRPr="00A502B4">
        <w:rPr>
          <w:rFonts w:ascii="Times New Roman" w:hAnsi="Times New Roman" w:cs="Times New Roman"/>
          <w:sz w:val="26"/>
          <w:szCs w:val="26"/>
        </w:rPr>
        <w:t xml:space="preserve"> – th</w:t>
      </w:r>
      <w:r w:rsidRPr="00A502B4">
        <w:rPr>
          <w:rFonts w:ascii="Times New Roman" w:hAnsi="Times New Roman" w:cs="Times New Roman"/>
          <w:sz w:val="26"/>
          <w:szCs w:val="26"/>
        </w:rPr>
        <w:t>ờ</w:t>
      </w:r>
      <w:r w:rsidRPr="00A502B4">
        <w:rPr>
          <w:rFonts w:ascii="Times New Roman" w:hAnsi="Times New Roman" w:cs="Times New Roman"/>
          <w:sz w:val="26"/>
          <w:szCs w:val="26"/>
        </w:rPr>
        <w:t>i gian – phân công – ưu tiên.</w:t>
      </w:r>
    </w:p>
    <w:p w14:paraId="5821FCDD" w14:textId="77777777" w:rsidR="000D4B47" w:rsidRPr="00A502B4" w:rsidRDefault="007D0978" w:rsidP="00A502B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02B4">
        <w:rPr>
          <w:rFonts w:ascii="Times New Roman" w:hAnsi="Times New Roman" w:cs="Times New Roman"/>
          <w:b/>
          <w:bCs/>
          <w:sz w:val="26"/>
          <w:szCs w:val="26"/>
        </w:rPr>
        <w:t>I. Hư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>ớ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>ng d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>ẫ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>n đi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>ề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>n b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>ng</w:t>
      </w:r>
    </w:p>
    <w:p w14:paraId="2AEE7D02" w14:textId="77777777" w:rsidR="000D4B47" w:rsidRPr="00A502B4" w:rsidRDefault="007D0978" w:rsidP="00A502B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B4">
        <w:rPr>
          <w:rFonts w:ascii="Times New Roman" w:hAnsi="Times New Roman" w:cs="Times New Roman"/>
          <w:sz w:val="26"/>
          <w:szCs w:val="26"/>
        </w:rPr>
        <w:t>• Tên nhi</w:t>
      </w:r>
      <w:r w:rsidRPr="00A502B4">
        <w:rPr>
          <w:rFonts w:ascii="Times New Roman" w:hAnsi="Times New Roman" w:cs="Times New Roman"/>
          <w:sz w:val="26"/>
          <w:szCs w:val="26"/>
        </w:rPr>
        <w:t>ệ</w:t>
      </w:r>
      <w:r w:rsidRPr="00A502B4">
        <w:rPr>
          <w:rFonts w:ascii="Times New Roman" w:hAnsi="Times New Roman" w:cs="Times New Roman"/>
          <w:sz w:val="26"/>
          <w:szCs w:val="26"/>
        </w:rPr>
        <w:t>m v</w:t>
      </w:r>
      <w:r w:rsidRPr="00A502B4">
        <w:rPr>
          <w:rFonts w:ascii="Times New Roman" w:hAnsi="Times New Roman" w:cs="Times New Roman"/>
          <w:sz w:val="26"/>
          <w:szCs w:val="26"/>
        </w:rPr>
        <w:t>ụ</w:t>
      </w:r>
      <w:r w:rsidRPr="00A502B4">
        <w:rPr>
          <w:rFonts w:ascii="Times New Roman" w:hAnsi="Times New Roman" w:cs="Times New Roman"/>
          <w:sz w:val="26"/>
          <w:szCs w:val="26"/>
        </w:rPr>
        <w:t>: Ghi c</w:t>
      </w:r>
      <w:r w:rsidRPr="00A502B4">
        <w:rPr>
          <w:rFonts w:ascii="Times New Roman" w:hAnsi="Times New Roman" w:cs="Times New Roman"/>
          <w:sz w:val="26"/>
          <w:szCs w:val="26"/>
        </w:rPr>
        <w:t>ụ</w:t>
      </w:r>
      <w:r w:rsidRPr="00A502B4">
        <w:rPr>
          <w:rFonts w:ascii="Times New Roman" w:hAnsi="Times New Roman" w:cs="Times New Roman"/>
          <w:sz w:val="26"/>
          <w:szCs w:val="26"/>
        </w:rPr>
        <w:t xml:space="preserve"> th</w:t>
      </w:r>
      <w:r w:rsidRPr="00A502B4">
        <w:rPr>
          <w:rFonts w:ascii="Times New Roman" w:hAnsi="Times New Roman" w:cs="Times New Roman"/>
          <w:sz w:val="26"/>
          <w:szCs w:val="26"/>
        </w:rPr>
        <w:t>ể</w:t>
      </w:r>
      <w:r w:rsidRPr="00A502B4">
        <w:rPr>
          <w:rFonts w:ascii="Times New Roman" w:hAnsi="Times New Roman" w:cs="Times New Roman"/>
          <w:sz w:val="26"/>
          <w:szCs w:val="26"/>
        </w:rPr>
        <w:t xml:space="preserve"> t</w:t>
      </w:r>
      <w:r w:rsidRPr="00A502B4">
        <w:rPr>
          <w:rFonts w:ascii="Times New Roman" w:hAnsi="Times New Roman" w:cs="Times New Roman"/>
          <w:sz w:val="26"/>
          <w:szCs w:val="26"/>
        </w:rPr>
        <w:t>ừ</w:t>
      </w:r>
      <w:r w:rsidRPr="00A502B4">
        <w:rPr>
          <w:rFonts w:ascii="Times New Roman" w:hAnsi="Times New Roman" w:cs="Times New Roman"/>
          <w:sz w:val="26"/>
          <w:szCs w:val="26"/>
        </w:rPr>
        <w:t>ng đ</w:t>
      </w:r>
      <w:r w:rsidRPr="00A502B4">
        <w:rPr>
          <w:rFonts w:ascii="Times New Roman" w:hAnsi="Times New Roman" w:cs="Times New Roman"/>
          <w:sz w:val="26"/>
          <w:szCs w:val="26"/>
        </w:rPr>
        <w:t>ầ</w:t>
      </w:r>
      <w:r w:rsidRPr="00A502B4">
        <w:rPr>
          <w:rFonts w:ascii="Times New Roman" w:hAnsi="Times New Roman" w:cs="Times New Roman"/>
          <w:sz w:val="26"/>
          <w:szCs w:val="26"/>
        </w:rPr>
        <w:t>u vi</w:t>
      </w:r>
      <w:r w:rsidRPr="00A502B4">
        <w:rPr>
          <w:rFonts w:ascii="Times New Roman" w:hAnsi="Times New Roman" w:cs="Times New Roman"/>
          <w:sz w:val="26"/>
          <w:szCs w:val="26"/>
        </w:rPr>
        <w:t>ệ</w:t>
      </w:r>
      <w:r w:rsidRPr="00A502B4">
        <w:rPr>
          <w:rFonts w:ascii="Times New Roman" w:hAnsi="Times New Roman" w:cs="Times New Roman"/>
          <w:sz w:val="26"/>
          <w:szCs w:val="26"/>
        </w:rPr>
        <w:t>c l</w:t>
      </w:r>
      <w:r w:rsidRPr="00A502B4">
        <w:rPr>
          <w:rFonts w:ascii="Times New Roman" w:hAnsi="Times New Roman" w:cs="Times New Roman"/>
          <w:sz w:val="26"/>
          <w:szCs w:val="26"/>
        </w:rPr>
        <w:t>ớ</w:t>
      </w:r>
      <w:r w:rsidRPr="00A502B4">
        <w:rPr>
          <w:rFonts w:ascii="Times New Roman" w:hAnsi="Times New Roman" w:cs="Times New Roman"/>
          <w:sz w:val="26"/>
          <w:szCs w:val="26"/>
        </w:rPr>
        <w:t>n c</w:t>
      </w:r>
      <w:r w:rsidRPr="00A502B4">
        <w:rPr>
          <w:rFonts w:ascii="Times New Roman" w:hAnsi="Times New Roman" w:cs="Times New Roman"/>
          <w:sz w:val="26"/>
          <w:szCs w:val="26"/>
        </w:rPr>
        <w:t>ủ</w:t>
      </w:r>
      <w:r w:rsidRPr="00A502B4">
        <w:rPr>
          <w:rFonts w:ascii="Times New Roman" w:hAnsi="Times New Roman" w:cs="Times New Roman"/>
          <w:sz w:val="26"/>
          <w:szCs w:val="26"/>
        </w:rPr>
        <w:t>a nhóm.</w:t>
      </w:r>
    </w:p>
    <w:p w14:paraId="1A3E7D96" w14:textId="77777777" w:rsidR="000D4B47" w:rsidRPr="00A502B4" w:rsidRDefault="007D0978" w:rsidP="00A502B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B4">
        <w:rPr>
          <w:rFonts w:ascii="Times New Roman" w:hAnsi="Times New Roman" w:cs="Times New Roman"/>
          <w:sz w:val="26"/>
          <w:szCs w:val="26"/>
        </w:rPr>
        <w:t>• K</w:t>
      </w:r>
      <w:r w:rsidRPr="00A502B4">
        <w:rPr>
          <w:rFonts w:ascii="Times New Roman" w:hAnsi="Times New Roman" w:cs="Times New Roman"/>
          <w:sz w:val="26"/>
          <w:szCs w:val="26"/>
        </w:rPr>
        <w:t>ế</w:t>
      </w:r>
      <w:r w:rsidRPr="00A502B4">
        <w:rPr>
          <w:rFonts w:ascii="Times New Roman" w:hAnsi="Times New Roman" w:cs="Times New Roman"/>
          <w:sz w:val="26"/>
          <w:szCs w:val="26"/>
        </w:rPr>
        <w:t xml:space="preserve">t </w:t>
      </w:r>
      <w:r w:rsidRPr="00A502B4">
        <w:rPr>
          <w:rFonts w:ascii="Times New Roman" w:hAnsi="Times New Roman" w:cs="Times New Roman"/>
          <w:sz w:val="26"/>
          <w:szCs w:val="26"/>
        </w:rPr>
        <w:t>qu</w:t>
      </w:r>
      <w:r w:rsidRPr="00A502B4">
        <w:rPr>
          <w:rFonts w:ascii="Times New Roman" w:hAnsi="Times New Roman" w:cs="Times New Roman"/>
          <w:sz w:val="26"/>
          <w:szCs w:val="26"/>
        </w:rPr>
        <w:t>ả</w:t>
      </w:r>
      <w:r w:rsidRPr="00A502B4">
        <w:rPr>
          <w:rFonts w:ascii="Times New Roman" w:hAnsi="Times New Roman" w:cs="Times New Roman"/>
          <w:sz w:val="26"/>
          <w:szCs w:val="26"/>
        </w:rPr>
        <w:t xml:space="preserve"> c</w:t>
      </w:r>
      <w:r w:rsidRPr="00A502B4">
        <w:rPr>
          <w:rFonts w:ascii="Times New Roman" w:hAnsi="Times New Roman" w:cs="Times New Roman"/>
          <w:sz w:val="26"/>
          <w:szCs w:val="26"/>
        </w:rPr>
        <w:t>ầ</w:t>
      </w:r>
      <w:r w:rsidRPr="00A502B4">
        <w:rPr>
          <w:rFonts w:ascii="Times New Roman" w:hAnsi="Times New Roman" w:cs="Times New Roman"/>
          <w:sz w:val="26"/>
          <w:szCs w:val="26"/>
        </w:rPr>
        <w:t>n đ</w:t>
      </w:r>
      <w:r w:rsidRPr="00A502B4">
        <w:rPr>
          <w:rFonts w:ascii="Times New Roman" w:hAnsi="Times New Roman" w:cs="Times New Roman"/>
          <w:sz w:val="26"/>
          <w:szCs w:val="26"/>
        </w:rPr>
        <w:t>ạ</w:t>
      </w:r>
      <w:r w:rsidRPr="00A502B4">
        <w:rPr>
          <w:rFonts w:ascii="Times New Roman" w:hAnsi="Times New Roman" w:cs="Times New Roman"/>
          <w:sz w:val="26"/>
          <w:szCs w:val="26"/>
        </w:rPr>
        <w:t>t: Mô t</w:t>
      </w:r>
      <w:r w:rsidRPr="00A502B4">
        <w:rPr>
          <w:rFonts w:ascii="Times New Roman" w:hAnsi="Times New Roman" w:cs="Times New Roman"/>
          <w:sz w:val="26"/>
          <w:szCs w:val="26"/>
        </w:rPr>
        <w:t>ả</w:t>
      </w:r>
      <w:r w:rsidRPr="00A502B4">
        <w:rPr>
          <w:rFonts w:ascii="Times New Roman" w:hAnsi="Times New Roman" w:cs="Times New Roman"/>
          <w:sz w:val="26"/>
          <w:szCs w:val="26"/>
        </w:rPr>
        <w:t xml:space="preserve"> s</w:t>
      </w:r>
      <w:r w:rsidRPr="00A502B4">
        <w:rPr>
          <w:rFonts w:ascii="Times New Roman" w:hAnsi="Times New Roman" w:cs="Times New Roman"/>
          <w:sz w:val="26"/>
          <w:szCs w:val="26"/>
        </w:rPr>
        <w:t>ả</w:t>
      </w:r>
      <w:r w:rsidRPr="00A502B4">
        <w:rPr>
          <w:rFonts w:ascii="Times New Roman" w:hAnsi="Times New Roman" w:cs="Times New Roman"/>
          <w:sz w:val="26"/>
          <w:szCs w:val="26"/>
        </w:rPr>
        <w:t>n ph</w:t>
      </w:r>
      <w:r w:rsidRPr="00A502B4">
        <w:rPr>
          <w:rFonts w:ascii="Times New Roman" w:hAnsi="Times New Roman" w:cs="Times New Roman"/>
          <w:sz w:val="26"/>
          <w:szCs w:val="26"/>
        </w:rPr>
        <w:t>ẩ</w:t>
      </w:r>
      <w:r w:rsidRPr="00A502B4">
        <w:rPr>
          <w:rFonts w:ascii="Times New Roman" w:hAnsi="Times New Roman" w:cs="Times New Roman"/>
          <w:sz w:val="26"/>
          <w:szCs w:val="26"/>
        </w:rPr>
        <w:t>m đ</w:t>
      </w:r>
      <w:r w:rsidRPr="00A502B4">
        <w:rPr>
          <w:rFonts w:ascii="Times New Roman" w:hAnsi="Times New Roman" w:cs="Times New Roman"/>
          <w:sz w:val="26"/>
          <w:szCs w:val="26"/>
        </w:rPr>
        <w:t>ầ</w:t>
      </w:r>
      <w:r w:rsidRPr="00A502B4">
        <w:rPr>
          <w:rFonts w:ascii="Times New Roman" w:hAnsi="Times New Roman" w:cs="Times New Roman"/>
          <w:sz w:val="26"/>
          <w:szCs w:val="26"/>
        </w:rPr>
        <w:t>u ra ho</w:t>
      </w:r>
      <w:r w:rsidRPr="00A502B4">
        <w:rPr>
          <w:rFonts w:ascii="Times New Roman" w:hAnsi="Times New Roman" w:cs="Times New Roman"/>
          <w:sz w:val="26"/>
          <w:szCs w:val="26"/>
        </w:rPr>
        <w:t>ặ</w:t>
      </w:r>
      <w:r w:rsidRPr="00A502B4">
        <w:rPr>
          <w:rFonts w:ascii="Times New Roman" w:hAnsi="Times New Roman" w:cs="Times New Roman"/>
          <w:sz w:val="26"/>
          <w:szCs w:val="26"/>
        </w:rPr>
        <w:t>c d</w:t>
      </w:r>
      <w:r w:rsidRPr="00A502B4">
        <w:rPr>
          <w:rFonts w:ascii="Times New Roman" w:hAnsi="Times New Roman" w:cs="Times New Roman"/>
          <w:sz w:val="26"/>
          <w:szCs w:val="26"/>
        </w:rPr>
        <w:t>ấ</w:t>
      </w:r>
      <w:r w:rsidRPr="00A502B4">
        <w:rPr>
          <w:rFonts w:ascii="Times New Roman" w:hAnsi="Times New Roman" w:cs="Times New Roman"/>
          <w:sz w:val="26"/>
          <w:szCs w:val="26"/>
        </w:rPr>
        <w:t>u hi</w:t>
      </w:r>
      <w:r w:rsidRPr="00A502B4">
        <w:rPr>
          <w:rFonts w:ascii="Times New Roman" w:hAnsi="Times New Roman" w:cs="Times New Roman"/>
          <w:sz w:val="26"/>
          <w:szCs w:val="26"/>
        </w:rPr>
        <w:t>ệ</w:t>
      </w:r>
      <w:r w:rsidRPr="00A502B4">
        <w:rPr>
          <w:rFonts w:ascii="Times New Roman" w:hAnsi="Times New Roman" w:cs="Times New Roman"/>
          <w:sz w:val="26"/>
          <w:szCs w:val="26"/>
        </w:rPr>
        <w:t>u hoàn thành.</w:t>
      </w:r>
    </w:p>
    <w:p w14:paraId="6A649E62" w14:textId="77777777" w:rsidR="000D4B47" w:rsidRPr="00A502B4" w:rsidRDefault="007D0978" w:rsidP="00A502B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B4">
        <w:rPr>
          <w:rFonts w:ascii="Times New Roman" w:hAnsi="Times New Roman" w:cs="Times New Roman"/>
          <w:sz w:val="26"/>
          <w:szCs w:val="26"/>
        </w:rPr>
        <w:t>• Th</w:t>
      </w:r>
      <w:r w:rsidRPr="00A502B4">
        <w:rPr>
          <w:rFonts w:ascii="Times New Roman" w:hAnsi="Times New Roman" w:cs="Times New Roman"/>
          <w:sz w:val="26"/>
          <w:szCs w:val="26"/>
        </w:rPr>
        <w:t>ờ</w:t>
      </w:r>
      <w:r w:rsidRPr="00A502B4">
        <w:rPr>
          <w:rFonts w:ascii="Times New Roman" w:hAnsi="Times New Roman" w:cs="Times New Roman"/>
          <w:sz w:val="26"/>
          <w:szCs w:val="26"/>
        </w:rPr>
        <w:t>i gian th</w:t>
      </w:r>
      <w:r w:rsidRPr="00A502B4">
        <w:rPr>
          <w:rFonts w:ascii="Times New Roman" w:hAnsi="Times New Roman" w:cs="Times New Roman"/>
          <w:sz w:val="26"/>
          <w:szCs w:val="26"/>
        </w:rPr>
        <w:t>ự</w:t>
      </w:r>
      <w:r w:rsidRPr="00A502B4">
        <w:rPr>
          <w:rFonts w:ascii="Times New Roman" w:hAnsi="Times New Roman" w:cs="Times New Roman"/>
          <w:sz w:val="26"/>
          <w:szCs w:val="26"/>
        </w:rPr>
        <w:t>c hi</w:t>
      </w:r>
      <w:r w:rsidRPr="00A502B4">
        <w:rPr>
          <w:rFonts w:ascii="Times New Roman" w:hAnsi="Times New Roman" w:cs="Times New Roman"/>
          <w:sz w:val="26"/>
          <w:szCs w:val="26"/>
        </w:rPr>
        <w:t>ệ</w:t>
      </w:r>
      <w:r w:rsidRPr="00A502B4">
        <w:rPr>
          <w:rFonts w:ascii="Times New Roman" w:hAnsi="Times New Roman" w:cs="Times New Roman"/>
          <w:sz w:val="26"/>
          <w:szCs w:val="26"/>
        </w:rPr>
        <w:t>n: Ghi rõ m</w:t>
      </w:r>
      <w:r w:rsidRPr="00A502B4">
        <w:rPr>
          <w:rFonts w:ascii="Times New Roman" w:hAnsi="Times New Roman" w:cs="Times New Roman"/>
          <w:sz w:val="26"/>
          <w:szCs w:val="26"/>
        </w:rPr>
        <w:t>ố</w:t>
      </w:r>
      <w:r w:rsidRPr="00A502B4">
        <w:rPr>
          <w:rFonts w:ascii="Times New Roman" w:hAnsi="Times New Roman" w:cs="Times New Roman"/>
          <w:sz w:val="26"/>
          <w:szCs w:val="26"/>
        </w:rPr>
        <w:t>c b</w:t>
      </w:r>
      <w:r w:rsidRPr="00A502B4">
        <w:rPr>
          <w:rFonts w:ascii="Times New Roman" w:hAnsi="Times New Roman" w:cs="Times New Roman"/>
          <w:sz w:val="26"/>
          <w:szCs w:val="26"/>
        </w:rPr>
        <w:t>ắ</w:t>
      </w:r>
      <w:r w:rsidRPr="00A502B4">
        <w:rPr>
          <w:rFonts w:ascii="Times New Roman" w:hAnsi="Times New Roman" w:cs="Times New Roman"/>
          <w:sz w:val="26"/>
          <w:szCs w:val="26"/>
        </w:rPr>
        <w:t>t đ</w:t>
      </w:r>
      <w:r w:rsidRPr="00A502B4">
        <w:rPr>
          <w:rFonts w:ascii="Times New Roman" w:hAnsi="Times New Roman" w:cs="Times New Roman"/>
          <w:sz w:val="26"/>
          <w:szCs w:val="26"/>
        </w:rPr>
        <w:t>ầ</w:t>
      </w:r>
      <w:r w:rsidRPr="00A502B4">
        <w:rPr>
          <w:rFonts w:ascii="Times New Roman" w:hAnsi="Times New Roman" w:cs="Times New Roman"/>
          <w:sz w:val="26"/>
          <w:szCs w:val="26"/>
        </w:rPr>
        <w:t>u – k</w:t>
      </w:r>
      <w:r w:rsidRPr="00A502B4">
        <w:rPr>
          <w:rFonts w:ascii="Times New Roman" w:hAnsi="Times New Roman" w:cs="Times New Roman"/>
          <w:sz w:val="26"/>
          <w:szCs w:val="26"/>
        </w:rPr>
        <w:t>ế</w:t>
      </w:r>
      <w:r w:rsidRPr="00A502B4">
        <w:rPr>
          <w:rFonts w:ascii="Times New Roman" w:hAnsi="Times New Roman" w:cs="Times New Roman"/>
          <w:sz w:val="26"/>
          <w:szCs w:val="26"/>
        </w:rPr>
        <w:t>t thúc (d</w:t>
      </w:r>
      <w:r w:rsidRPr="00A502B4">
        <w:rPr>
          <w:rFonts w:ascii="Times New Roman" w:hAnsi="Times New Roman" w:cs="Times New Roman"/>
          <w:sz w:val="26"/>
          <w:szCs w:val="26"/>
        </w:rPr>
        <w:t>ự</w:t>
      </w:r>
      <w:r w:rsidRPr="00A502B4">
        <w:rPr>
          <w:rFonts w:ascii="Times New Roman" w:hAnsi="Times New Roman" w:cs="Times New Roman"/>
          <w:sz w:val="26"/>
          <w:szCs w:val="26"/>
        </w:rPr>
        <w:t xml:space="preserve"> ki</w:t>
      </w:r>
      <w:r w:rsidRPr="00A502B4">
        <w:rPr>
          <w:rFonts w:ascii="Times New Roman" w:hAnsi="Times New Roman" w:cs="Times New Roman"/>
          <w:sz w:val="26"/>
          <w:szCs w:val="26"/>
        </w:rPr>
        <w:t>ế</w:t>
      </w:r>
      <w:r w:rsidRPr="00A502B4">
        <w:rPr>
          <w:rFonts w:ascii="Times New Roman" w:hAnsi="Times New Roman" w:cs="Times New Roman"/>
          <w:sz w:val="26"/>
          <w:szCs w:val="26"/>
        </w:rPr>
        <w:t>n).</w:t>
      </w:r>
    </w:p>
    <w:p w14:paraId="311D0CF7" w14:textId="77777777" w:rsidR="000D4B47" w:rsidRPr="00A502B4" w:rsidRDefault="007D0978" w:rsidP="00A502B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02B4">
        <w:rPr>
          <w:rFonts w:ascii="Times New Roman" w:hAnsi="Times New Roman" w:cs="Times New Roman"/>
          <w:sz w:val="26"/>
          <w:szCs w:val="26"/>
        </w:rPr>
        <w:t>• Ghi chú: Ghi rõ ngư</w:t>
      </w:r>
      <w:r w:rsidRPr="00A502B4">
        <w:rPr>
          <w:rFonts w:ascii="Times New Roman" w:hAnsi="Times New Roman" w:cs="Times New Roman"/>
          <w:sz w:val="26"/>
          <w:szCs w:val="26"/>
        </w:rPr>
        <w:t>ờ</w:t>
      </w:r>
      <w:r w:rsidRPr="00A502B4">
        <w:rPr>
          <w:rFonts w:ascii="Times New Roman" w:hAnsi="Times New Roman" w:cs="Times New Roman"/>
          <w:sz w:val="26"/>
          <w:szCs w:val="26"/>
        </w:rPr>
        <w:t>i ph</w:t>
      </w:r>
      <w:r w:rsidRPr="00A502B4">
        <w:rPr>
          <w:rFonts w:ascii="Times New Roman" w:hAnsi="Times New Roman" w:cs="Times New Roman"/>
          <w:sz w:val="26"/>
          <w:szCs w:val="26"/>
        </w:rPr>
        <w:t>ụ</w:t>
      </w:r>
      <w:r w:rsidRPr="00A502B4">
        <w:rPr>
          <w:rFonts w:ascii="Times New Roman" w:hAnsi="Times New Roman" w:cs="Times New Roman"/>
          <w:sz w:val="26"/>
          <w:szCs w:val="26"/>
        </w:rPr>
        <w:t xml:space="preserve"> trách, m</w:t>
      </w:r>
      <w:r w:rsidRPr="00A502B4">
        <w:rPr>
          <w:rFonts w:ascii="Times New Roman" w:hAnsi="Times New Roman" w:cs="Times New Roman"/>
          <w:sz w:val="26"/>
          <w:szCs w:val="26"/>
        </w:rPr>
        <w:t>ứ</w:t>
      </w:r>
      <w:r w:rsidRPr="00A502B4">
        <w:rPr>
          <w:rFonts w:ascii="Times New Roman" w:hAnsi="Times New Roman" w:cs="Times New Roman"/>
          <w:sz w:val="26"/>
          <w:szCs w:val="26"/>
        </w:rPr>
        <w:t>c đ</w:t>
      </w:r>
      <w:r w:rsidRPr="00A502B4">
        <w:rPr>
          <w:rFonts w:ascii="Times New Roman" w:hAnsi="Times New Roman" w:cs="Times New Roman"/>
          <w:sz w:val="26"/>
          <w:szCs w:val="26"/>
        </w:rPr>
        <w:t>ộ</w:t>
      </w:r>
      <w:r w:rsidRPr="00A502B4">
        <w:rPr>
          <w:rFonts w:ascii="Times New Roman" w:hAnsi="Times New Roman" w:cs="Times New Roman"/>
          <w:sz w:val="26"/>
          <w:szCs w:val="26"/>
        </w:rPr>
        <w:t xml:space="preserve"> ưu tiên (Cao/V</w:t>
      </w:r>
      <w:r w:rsidRPr="00A502B4">
        <w:rPr>
          <w:rFonts w:ascii="Times New Roman" w:hAnsi="Times New Roman" w:cs="Times New Roman"/>
          <w:sz w:val="26"/>
          <w:szCs w:val="26"/>
        </w:rPr>
        <w:t>ừ</w:t>
      </w:r>
      <w:r w:rsidRPr="00A502B4">
        <w:rPr>
          <w:rFonts w:ascii="Times New Roman" w:hAnsi="Times New Roman" w:cs="Times New Roman"/>
          <w:sz w:val="26"/>
          <w:szCs w:val="26"/>
        </w:rPr>
        <w:t>a/Th</w:t>
      </w:r>
      <w:r w:rsidRPr="00A502B4">
        <w:rPr>
          <w:rFonts w:ascii="Times New Roman" w:hAnsi="Times New Roman" w:cs="Times New Roman"/>
          <w:sz w:val="26"/>
          <w:szCs w:val="26"/>
        </w:rPr>
        <w:t>ấ</w:t>
      </w:r>
      <w:r w:rsidRPr="00A502B4">
        <w:rPr>
          <w:rFonts w:ascii="Times New Roman" w:hAnsi="Times New Roman" w:cs="Times New Roman"/>
          <w:sz w:val="26"/>
          <w:szCs w:val="26"/>
        </w:rPr>
        <w:t>p).</w:t>
      </w:r>
    </w:p>
    <w:p w14:paraId="428720C5" w14:textId="77777777" w:rsidR="000D4B47" w:rsidRPr="00A502B4" w:rsidRDefault="007D0978" w:rsidP="00A502B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02B4">
        <w:rPr>
          <w:rFonts w:ascii="Times New Roman" w:hAnsi="Times New Roman" w:cs="Times New Roman"/>
          <w:b/>
          <w:bCs/>
          <w:sz w:val="26"/>
          <w:szCs w:val="26"/>
        </w:rPr>
        <w:t>II. Ví d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>ụ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 xml:space="preserve"> minh h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>ọ</w:t>
      </w:r>
      <w:r w:rsidRPr="00A502B4">
        <w:rPr>
          <w:rFonts w:ascii="Times New Roman" w:hAnsi="Times New Roman" w:cs="Times New Roman"/>
          <w:b/>
          <w:bCs/>
          <w:sz w:val="26"/>
          <w:szCs w:val="26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2552"/>
        <w:gridCol w:w="1701"/>
        <w:gridCol w:w="2268"/>
      </w:tblGrid>
      <w:tr w:rsidR="00A502B4" w:rsidRPr="00A502B4" w14:paraId="26D3D474" w14:textId="77777777" w:rsidTr="00722D11">
        <w:tc>
          <w:tcPr>
            <w:tcW w:w="1101" w:type="dxa"/>
          </w:tcPr>
          <w:p w14:paraId="5500F284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4" w:type="dxa"/>
          </w:tcPr>
          <w:p w14:paraId="2064A0B3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nhi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ệ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 v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ụ</w:t>
            </w:r>
          </w:p>
        </w:tc>
        <w:tc>
          <w:tcPr>
            <w:tcW w:w="2552" w:type="dxa"/>
          </w:tcPr>
          <w:p w14:paraId="4F75B856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ế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 qu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ả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ầ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 đ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ạ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1701" w:type="dxa"/>
          </w:tcPr>
          <w:p w14:paraId="722D95C1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ờ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 gian th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ự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 hi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ệ</w:t>
            </w: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2268" w:type="dxa"/>
          </w:tcPr>
          <w:p w14:paraId="59D6F723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 (phân công, ưu ti</w:t>
            </w:r>
            <w:bookmarkStart w:id="0" w:name="_GoBack"/>
            <w:bookmarkEnd w:id="0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ên)</w:t>
            </w:r>
          </w:p>
        </w:tc>
      </w:tr>
      <w:tr w:rsidR="00A502B4" w:rsidRPr="00A502B4" w14:paraId="682512F7" w14:textId="77777777" w:rsidTr="00722D11">
        <w:tc>
          <w:tcPr>
            <w:tcW w:w="1101" w:type="dxa"/>
          </w:tcPr>
          <w:p w14:paraId="278A3EB5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14:paraId="7D94740D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 xml:space="preserve"> logo nhóm</w:t>
            </w:r>
          </w:p>
        </w:tc>
        <w:tc>
          <w:tcPr>
            <w:tcW w:w="2552" w:type="dxa"/>
          </w:tcPr>
          <w:p w14:paraId="43350FCF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File PNG logo, thuy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t minh ý nghĩa</w:t>
            </w:r>
          </w:p>
        </w:tc>
        <w:tc>
          <w:tcPr>
            <w:tcW w:w="1701" w:type="dxa"/>
          </w:tcPr>
          <w:p w14:paraId="65AC400E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01–03/04</w:t>
            </w:r>
          </w:p>
        </w:tc>
        <w:tc>
          <w:tcPr>
            <w:tcW w:w="2268" w:type="dxa"/>
          </w:tcPr>
          <w:p w14:paraId="1C223A58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 xml:space="preserve"> trách: Linh – Ưu tiên: V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A502B4" w:rsidRPr="00A502B4" w14:paraId="1A9AF734" w14:textId="77777777" w:rsidTr="00722D11">
        <w:tc>
          <w:tcPr>
            <w:tcW w:w="1101" w:type="dxa"/>
          </w:tcPr>
          <w:p w14:paraId="71557521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4" w:type="dxa"/>
          </w:tcPr>
          <w:p w14:paraId="767B664D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ng k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ch b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n video</w:t>
            </w:r>
          </w:p>
        </w:tc>
        <w:tc>
          <w:tcPr>
            <w:tcW w:w="2552" w:type="dxa"/>
          </w:tcPr>
          <w:p w14:paraId="771086CA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ch b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n hoàn ch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nh, chia 5 c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nh rõ ràng</w:t>
            </w:r>
          </w:p>
        </w:tc>
        <w:tc>
          <w:tcPr>
            <w:tcW w:w="1701" w:type="dxa"/>
          </w:tcPr>
          <w:p w14:paraId="500FE619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04–06/04</w:t>
            </w:r>
          </w:p>
        </w:tc>
        <w:tc>
          <w:tcPr>
            <w:tcW w:w="2268" w:type="dxa"/>
          </w:tcPr>
          <w:p w14:paraId="0CFB2A85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 xml:space="preserve"> trách: Minh + nhóm n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 xml:space="preserve">i dung – Ưu 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tiên: Cao</w:t>
            </w:r>
          </w:p>
        </w:tc>
      </w:tr>
      <w:tr w:rsidR="00A502B4" w:rsidRPr="00A502B4" w14:paraId="40835ED1" w14:textId="77777777" w:rsidTr="00722D11">
        <w:tc>
          <w:tcPr>
            <w:tcW w:w="1101" w:type="dxa"/>
          </w:tcPr>
          <w:p w14:paraId="460A32EC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4" w:type="dxa"/>
          </w:tcPr>
          <w:p w14:paraId="105067F2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Phân công quay phim</w:t>
            </w:r>
          </w:p>
        </w:tc>
        <w:tc>
          <w:tcPr>
            <w:tcW w:w="2552" w:type="dxa"/>
          </w:tcPr>
          <w:p w14:paraId="77B06B14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Danh sách c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nh quay + ngư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i th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c hi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701" w:type="dxa"/>
          </w:tcPr>
          <w:p w14:paraId="4608D900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07/04</w:t>
            </w:r>
          </w:p>
        </w:tc>
        <w:tc>
          <w:tcPr>
            <w:tcW w:w="2268" w:type="dxa"/>
          </w:tcPr>
          <w:p w14:paraId="5C799CDB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 xml:space="preserve"> trách: Nhóm t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c – Ưu tiên: Cao</w:t>
            </w:r>
          </w:p>
        </w:tc>
      </w:tr>
      <w:tr w:rsidR="00A502B4" w:rsidRPr="00A502B4" w14:paraId="78ADC07F" w14:textId="77777777" w:rsidTr="00722D11">
        <w:tc>
          <w:tcPr>
            <w:tcW w:w="1101" w:type="dxa"/>
          </w:tcPr>
          <w:p w14:paraId="0AD948ED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4" w:type="dxa"/>
          </w:tcPr>
          <w:p w14:paraId="4CCF6D23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nh s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a video</w:t>
            </w:r>
          </w:p>
        </w:tc>
        <w:tc>
          <w:tcPr>
            <w:tcW w:w="2552" w:type="dxa"/>
          </w:tcPr>
          <w:p w14:paraId="4C9AA4AA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Video hoàn ch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nh dài 10–15 phút</w:t>
            </w:r>
          </w:p>
        </w:tc>
        <w:tc>
          <w:tcPr>
            <w:tcW w:w="1701" w:type="dxa"/>
          </w:tcPr>
          <w:p w14:paraId="63ABFC80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10–15/04</w:t>
            </w:r>
          </w:p>
        </w:tc>
        <w:tc>
          <w:tcPr>
            <w:tcW w:w="2268" w:type="dxa"/>
          </w:tcPr>
          <w:p w14:paraId="5802A62C" w14:textId="77777777" w:rsidR="000D4B47" w:rsidRPr="00A502B4" w:rsidRDefault="007D0978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 xml:space="preserve"> trách: Nhóm k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t – Ưu tiên: Cao</w:t>
            </w:r>
          </w:p>
        </w:tc>
      </w:tr>
    </w:tbl>
    <w:p w14:paraId="3CBEB229" w14:textId="7445CC34" w:rsidR="00000000" w:rsidRPr="00A502B4" w:rsidRDefault="00A502B4" w:rsidP="00A502B4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02B4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proofErr w:type="spellStart"/>
      <w:r w:rsidRPr="00A502B4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502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02B4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502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02B4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502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02B4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A502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02B4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A502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02B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502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502B4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A502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101"/>
        <w:gridCol w:w="2126"/>
        <w:gridCol w:w="2268"/>
        <w:gridCol w:w="2126"/>
        <w:gridCol w:w="2126"/>
      </w:tblGrid>
      <w:tr w:rsidR="00A502B4" w:rsidRPr="00A502B4" w14:paraId="2B4150C2" w14:textId="77777777" w:rsidTr="00722D11">
        <w:tc>
          <w:tcPr>
            <w:tcW w:w="1101" w:type="dxa"/>
          </w:tcPr>
          <w:p w14:paraId="0D4EDF4C" w14:textId="7777777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126" w:type="dxa"/>
          </w:tcPr>
          <w:p w14:paraId="25D926E6" w14:textId="7777777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268" w:type="dxa"/>
          </w:tcPr>
          <w:p w14:paraId="16B6198D" w14:textId="7777777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cần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2126" w:type="dxa"/>
          </w:tcPr>
          <w:p w14:paraId="62FF0173" w14:textId="7777777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126" w:type="dxa"/>
          </w:tcPr>
          <w:p w14:paraId="6BE780B3" w14:textId="7777777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tiên</w:t>
            </w:r>
            <w:proofErr w:type="spellEnd"/>
            <w:r w:rsidRPr="00A502B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A502B4" w:rsidRPr="00A502B4" w14:paraId="6D9AD9CC" w14:textId="77777777" w:rsidTr="00722D11">
        <w:tc>
          <w:tcPr>
            <w:tcW w:w="1101" w:type="dxa"/>
          </w:tcPr>
          <w:p w14:paraId="03C3F487" w14:textId="7777777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0F888E8D" w14:textId="784E8589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4D170D9" w14:textId="6AFC9E3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71E2DC17" w14:textId="541955C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27226574" w14:textId="6816F74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02B4" w:rsidRPr="00A502B4" w14:paraId="5B68A3F4" w14:textId="77777777" w:rsidTr="00722D11">
        <w:tc>
          <w:tcPr>
            <w:tcW w:w="1101" w:type="dxa"/>
          </w:tcPr>
          <w:p w14:paraId="68A24BF6" w14:textId="7777777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14:paraId="35490917" w14:textId="5FE11651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DEE8056" w14:textId="3E5BB950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51BE39EF" w14:textId="1661BB50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09C165BC" w14:textId="7765C5CA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02B4" w:rsidRPr="00A502B4" w14:paraId="22483346" w14:textId="77777777" w:rsidTr="00722D11">
        <w:tc>
          <w:tcPr>
            <w:tcW w:w="1101" w:type="dxa"/>
          </w:tcPr>
          <w:p w14:paraId="5866AC7E" w14:textId="7777777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75F44A57" w14:textId="248DE794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37D4F360" w14:textId="74B37B4B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7F8988CE" w14:textId="07E4EF0D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5A524C5B" w14:textId="5921FC9D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02B4" w:rsidRPr="00A502B4" w14:paraId="0D1E8D14" w14:textId="77777777" w:rsidTr="00722D11">
        <w:tc>
          <w:tcPr>
            <w:tcW w:w="1101" w:type="dxa"/>
          </w:tcPr>
          <w:p w14:paraId="46E3D3B4" w14:textId="77777777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2B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14:paraId="2D3D80FA" w14:textId="79FC4ED2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2B89AF78" w14:textId="3AA22899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5C1D4E5B" w14:textId="79C5F703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6B53E900" w14:textId="72F9F201" w:rsidR="00A502B4" w:rsidRPr="00A502B4" w:rsidRDefault="00A502B4" w:rsidP="00A502B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B7E166" w14:textId="77777777" w:rsidR="00A502B4" w:rsidRPr="00A502B4" w:rsidRDefault="00A502B4" w:rsidP="00A502B4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502B4" w:rsidRPr="00A502B4" w:rsidSect="00A502B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B47"/>
    <w:rsid w:val="0015074B"/>
    <w:rsid w:val="0029639D"/>
    <w:rsid w:val="00326F90"/>
    <w:rsid w:val="00722D11"/>
    <w:rsid w:val="007D0978"/>
    <w:rsid w:val="00A502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C09846C"/>
  <w14:defaultImageDpi w14:val="300"/>
  <w15:docId w15:val="{ED0EA2FD-DB43-4553-ADF8-5AFD3B2F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F3E1DB-7591-4656-8CD6-1634E92C6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nhthai@utc.edu.vn 111266th</cp:lastModifiedBy>
  <cp:revision>2</cp:revision>
  <dcterms:created xsi:type="dcterms:W3CDTF">2025-04-08T08:31:00Z</dcterms:created>
  <dcterms:modified xsi:type="dcterms:W3CDTF">2025-04-08T08:31:00Z</dcterms:modified>
  <cp:category/>
</cp:coreProperties>
</file>