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BD12" w14:textId="1A4DBBAB" w:rsidR="00865C70" w:rsidRPr="00F65664" w:rsidRDefault="002E6494" w:rsidP="00F65664">
      <w:pPr>
        <w:pStyle w:val="Title"/>
        <w:spacing w:before="120" w:after="12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Ẫ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U MA TR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Ậ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N RACI – PHÂN VAI TRONG NHÓM (CÓ VÍ D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 w:rsidRPr="00F65664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</w:p>
    <w:p w14:paraId="3F33DADA" w14:textId="42A1E71B" w:rsidR="00F65664" w:rsidRPr="00F65664" w:rsidRDefault="00F65664" w:rsidP="00F6566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2BD12C" w14:textId="2AE749DC" w:rsidR="00F65664" w:rsidRPr="00F65664" w:rsidRDefault="00F65664" w:rsidP="00F6566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0936C5" w14:textId="7A0B75B1" w:rsidR="00F65664" w:rsidRPr="00F65664" w:rsidRDefault="00F65664" w:rsidP="00F6566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B0C6376" w14:textId="70C135A4" w:rsidR="00865C70" w:rsidRPr="00F65664" w:rsidRDefault="002E6494" w:rsidP="00F6566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5664">
        <w:rPr>
          <w:rFonts w:ascii="Times New Roman" w:hAnsi="Times New Roman" w:cs="Times New Roman"/>
          <w:sz w:val="26"/>
          <w:szCs w:val="26"/>
        </w:rPr>
        <w:t>M</w:t>
      </w:r>
      <w:r w:rsidRPr="00F65664">
        <w:rPr>
          <w:rFonts w:ascii="Times New Roman" w:hAnsi="Times New Roman" w:cs="Times New Roman"/>
          <w:sz w:val="26"/>
          <w:szCs w:val="26"/>
        </w:rPr>
        <w:t>ẫ</w:t>
      </w:r>
      <w:r w:rsidRPr="00F6566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phân công rõ vai trò t</w:t>
      </w:r>
      <w:r w:rsidRPr="00F65664">
        <w:rPr>
          <w:rFonts w:ascii="Times New Roman" w:hAnsi="Times New Roman" w:cs="Times New Roman"/>
          <w:sz w:val="26"/>
          <w:szCs w:val="26"/>
        </w:rPr>
        <w:t>ừ</w:t>
      </w:r>
      <w:r w:rsidRPr="00F65664">
        <w:rPr>
          <w:rFonts w:ascii="Times New Roman" w:hAnsi="Times New Roman" w:cs="Times New Roman"/>
          <w:sz w:val="26"/>
          <w:szCs w:val="26"/>
        </w:rPr>
        <w:t>ng thành viên trong các nhi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>m v</w:t>
      </w:r>
      <w:r w:rsidRPr="00F65664">
        <w:rPr>
          <w:rFonts w:ascii="Times New Roman" w:hAnsi="Times New Roman" w:cs="Times New Roman"/>
          <w:sz w:val="26"/>
          <w:szCs w:val="26"/>
        </w:rPr>
        <w:t>ụ</w:t>
      </w:r>
      <w:r w:rsidRPr="00F65664">
        <w:rPr>
          <w:rFonts w:ascii="Times New Roman" w:hAnsi="Times New Roman" w:cs="Times New Roman"/>
          <w:sz w:val="26"/>
          <w:szCs w:val="26"/>
        </w:rPr>
        <w:t xml:space="preserve"> chính, theo nguyên t</w:t>
      </w:r>
      <w:r w:rsidRPr="00F65664">
        <w:rPr>
          <w:rFonts w:ascii="Times New Roman" w:hAnsi="Times New Roman" w:cs="Times New Roman"/>
          <w:sz w:val="26"/>
          <w:szCs w:val="26"/>
        </w:rPr>
        <w:t>ắ</w:t>
      </w:r>
      <w:r w:rsidRPr="00F65664">
        <w:rPr>
          <w:rFonts w:ascii="Times New Roman" w:hAnsi="Times New Roman" w:cs="Times New Roman"/>
          <w:sz w:val="26"/>
          <w:szCs w:val="26"/>
        </w:rPr>
        <w:t>c RACI:</w:t>
      </w:r>
      <w:bookmarkStart w:id="0" w:name="_GoBack"/>
      <w:bookmarkEnd w:id="0"/>
    </w:p>
    <w:p w14:paraId="15506C87" w14:textId="77777777" w:rsidR="00865C70" w:rsidRPr="00F65664" w:rsidRDefault="002E6494" w:rsidP="00F65664">
      <w:pPr>
        <w:pStyle w:val="ListBullet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664">
        <w:rPr>
          <w:rFonts w:ascii="Times New Roman" w:hAnsi="Times New Roman" w:cs="Times New Roman"/>
          <w:sz w:val="26"/>
          <w:szCs w:val="26"/>
        </w:rPr>
        <w:t>• R – Ch</w:t>
      </w:r>
      <w:r w:rsidRPr="00F65664">
        <w:rPr>
          <w:rFonts w:ascii="Times New Roman" w:hAnsi="Times New Roman" w:cs="Times New Roman"/>
          <w:sz w:val="26"/>
          <w:szCs w:val="26"/>
        </w:rPr>
        <w:t>ị</w:t>
      </w:r>
      <w:r w:rsidRPr="00F65664">
        <w:rPr>
          <w:rFonts w:ascii="Times New Roman" w:hAnsi="Times New Roman" w:cs="Times New Roman"/>
          <w:sz w:val="26"/>
          <w:szCs w:val="26"/>
        </w:rPr>
        <w:t>u trách nhi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>m (Responsible): Ngư</w:t>
      </w:r>
      <w:r w:rsidRPr="00F65664">
        <w:rPr>
          <w:rFonts w:ascii="Times New Roman" w:hAnsi="Times New Roman" w:cs="Times New Roman"/>
          <w:sz w:val="26"/>
          <w:szCs w:val="26"/>
        </w:rPr>
        <w:t>ờ</w:t>
      </w:r>
      <w:r w:rsidRPr="00F65664">
        <w:rPr>
          <w:rFonts w:ascii="Times New Roman" w:hAnsi="Times New Roman" w:cs="Times New Roman"/>
          <w:sz w:val="26"/>
          <w:szCs w:val="26"/>
        </w:rPr>
        <w:t>i tr</w:t>
      </w:r>
      <w:r w:rsidRPr="00F65664">
        <w:rPr>
          <w:rFonts w:ascii="Times New Roman" w:hAnsi="Times New Roman" w:cs="Times New Roman"/>
          <w:sz w:val="26"/>
          <w:szCs w:val="26"/>
        </w:rPr>
        <w:t>ự</w:t>
      </w:r>
      <w:r w:rsidRPr="00F65664">
        <w:rPr>
          <w:rFonts w:ascii="Times New Roman" w:hAnsi="Times New Roman" w:cs="Times New Roman"/>
          <w:sz w:val="26"/>
          <w:szCs w:val="26"/>
        </w:rPr>
        <w:t>c ti</w:t>
      </w:r>
      <w:r w:rsidRPr="00F65664">
        <w:rPr>
          <w:rFonts w:ascii="Times New Roman" w:hAnsi="Times New Roman" w:cs="Times New Roman"/>
          <w:sz w:val="26"/>
          <w:szCs w:val="26"/>
        </w:rPr>
        <w:t>ế</w:t>
      </w:r>
      <w:r w:rsidRPr="00F65664">
        <w:rPr>
          <w:rFonts w:ascii="Times New Roman" w:hAnsi="Times New Roman" w:cs="Times New Roman"/>
          <w:sz w:val="26"/>
          <w:szCs w:val="26"/>
        </w:rPr>
        <w:t>p th</w:t>
      </w:r>
      <w:r w:rsidRPr="00F65664">
        <w:rPr>
          <w:rFonts w:ascii="Times New Roman" w:hAnsi="Times New Roman" w:cs="Times New Roman"/>
          <w:sz w:val="26"/>
          <w:szCs w:val="26"/>
        </w:rPr>
        <w:t>ự</w:t>
      </w:r>
      <w:r w:rsidRPr="00F65664">
        <w:rPr>
          <w:rFonts w:ascii="Times New Roman" w:hAnsi="Times New Roman" w:cs="Times New Roman"/>
          <w:sz w:val="26"/>
          <w:szCs w:val="26"/>
        </w:rPr>
        <w:t>c hi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>n nhi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>m v</w:t>
      </w:r>
      <w:r w:rsidRPr="00F65664">
        <w:rPr>
          <w:rFonts w:ascii="Times New Roman" w:hAnsi="Times New Roman" w:cs="Times New Roman"/>
          <w:sz w:val="26"/>
          <w:szCs w:val="26"/>
        </w:rPr>
        <w:t>ụ</w:t>
      </w:r>
      <w:r w:rsidRPr="00F65664">
        <w:rPr>
          <w:rFonts w:ascii="Times New Roman" w:hAnsi="Times New Roman" w:cs="Times New Roman"/>
          <w:sz w:val="26"/>
          <w:szCs w:val="26"/>
        </w:rPr>
        <w:t>.</w:t>
      </w:r>
    </w:p>
    <w:p w14:paraId="49603588" w14:textId="77777777" w:rsidR="00865C70" w:rsidRPr="00F65664" w:rsidRDefault="002E6494" w:rsidP="00F65664">
      <w:pPr>
        <w:pStyle w:val="ListBullet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664">
        <w:rPr>
          <w:rFonts w:ascii="Times New Roman" w:hAnsi="Times New Roman" w:cs="Times New Roman"/>
          <w:sz w:val="26"/>
          <w:szCs w:val="26"/>
        </w:rPr>
        <w:t>• A – Phê duy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 xml:space="preserve">t </w:t>
      </w:r>
      <w:r w:rsidRPr="00F65664">
        <w:rPr>
          <w:rFonts w:ascii="Times New Roman" w:hAnsi="Times New Roman" w:cs="Times New Roman"/>
          <w:sz w:val="26"/>
          <w:szCs w:val="26"/>
        </w:rPr>
        <w:t>(Accountable): Ngư</w:t>
      </w:r>
      <w:r w:rsidRPr="00F65664">
        <w:rPr>
          <w:rFonts w:ascii="Times New Roman" w:hAnsi="Times New Roman" w:cs="Times New Roman"/>
          <w:sz w:val="26"/>
          <w:szCs w:val="26"/>
        </w:rPr>
        <w:t>ờ</w:t>
      </w:r>
      <w:r w:rsidRPr="00F65664">
        <w:rPr>
          <w:rFonts w:ascii="Times New Roman" w:hAnsi="Times New Roman" w:cs="Times New Roman"/>
          <w:sz w:val="26"/>
          <w:szCs w:val="26"/>
        </w:rPr>
        <w:t>i cu</w:t>
      </w:r>
      <w:r w:rsidRPr="00F65664">
        <w:rPr>
          <w:rFonts w:ascii="Times New Roman" w:hAnsi="Times New Roman" w:cs="Times New Roman"/>
          <w:sz w:val="26"/>
          <w:szCs w:val="26"/>
        </w:rPr>
        <w:t>ố</w:t>
      </w:r>
      <w:r w:rsidRPr="00F65664">
        <w:rPr>
          <w:rFonts w:ascii="Times New Roman" w:hAnsi="Times New Roman" w:cs="Times New Roman"/>
          <w:sz w:val="26"/>
          <w:szCs w:val="26"/>
        </w:rPr>
        <w:t>i cùng ch</w:t>
      </w:r>
      <w:r w:rsidRPr="00F65664">
        <w:rPr>
          <w:rFonts w:ascii="Times New Roman" w:hAnsi="Times New Roman" w:cs="Times New Roman"/>
          <w:sz w:val="26"/>
          <w:szCs w:val="26"/>
        </w:rPr>
        <w:t>ị</w:t>
      </w:r>
      <w:r w:rsidRPr="00F65664">
        <w:rPr>
          <w:rFonts w:ascii="Times New Roman" w:hAnsi="Times New Roman" w:cs="Times New Roman"/>
          <w:sz w:val="26"/>
          <w:szCs w:val="26"/>
        </w:rPr>
        <w:t>u trách nhi</w:t>
      </w:r>
      <w:r w:rsidRPr="00F65664">
        <w:rPr>
          <w:rFonts w:ascii="Times New Roman" w:hAnsi="Times New Roman" w:cs="Times New Roman"/>
          <w:sz w:val="26"/>
          <w:szCs w:val="26"/>
        </w:rPr>
        <w:t>ệ</w:t>
      </w:r>
      <w:r w:rsidRPr="00F65664">
        <w:rPr>
          <w:rFonts w:ascii="Times New Roman" w:hAnsi="Times New Roman" w:cs="Times New Roman"/>
          <w:sz w:val="26"/>
          <w:szCs w:val="26"/>
        </w:rPr>
        <w:t>m, ra quy</w:t>
      </w:r>
      <w:r w:rsidRPr="00F65664">
        <w:rPr>
          <w:rFonts w:ascii="Times New Roman" w:hAnsi="Times New Roman" w:cs="Times New Roman"/>
          <w:sz w:val="26"/>
          <w:szCs w:val="26"/>
        </w:rPr>
        <w:t>ế</w:t>
      </w:r>
      <w:r w:rsidRPr="00F65664">
        <w:rPr>
          <w:rFonts w:ascii="Times New Roman" w:hAnsi="Times New Roman" w:cs="Times New Roman"/>
          <w:sz w:val="26"/>
          <w:szCs w:val="26"/>
        </w:rPr>
        <w:t>t đ</w:t>
      </w:r>
      <w:r w:rsidRPr="00F65664">
        <w:rPr>
          <w:rFonts w:ascii="Times New Roman" w:hAnsi="Times New Roman" w:cs="Times New Roman"/>
          <w:sz w:val="26"/>
          <w:szCs w:val="26"/>
        </w:rPr>
        <w:t>ị</w:t>
      </w:r>
      <w:r w:rsidRPr="00F65664">
        <w:rPr>
          <w:rFonts w:ascii="Times New Roman" w:hAnsi="Times New Roman" w:cs="Times New Roman"/>
          <w:sz w:val="26"/>
          <w:szCs w:val="26"/>
        </w:rPr>
        <w:t>nh.</w:t>
      </w:r>
    </w:p>
    <w:p w14:paraId="0AF28EFB" w14:textId="77777777" w:rsidR="00865C70" w:rsidRPr="00F65664" w:rsidRDefault="002E6494" w:rsidP="00F65664">
      <w:pPr>
        <w:pStyle w:val="ListBullet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664">
        <w:rPr>
          <w:rFonts w:ascii="Times New Roman" w:hAnsi="Times New Roman" w:cs="Times New Roman"/>
          <w:sz w:val="26"/>
          <w:szCs w:val="26"/>
        </w:rPr>
        <w:t>• C – Ph</w:t>
      </w:r>
      <w:r w:rsidRPr="00F65664">
        <w:rPr>
          <w:rFonts w:ascii="Times New Roman" w:hAnsi="Times New Roman" w:cs="Times New Roman"/>
          <w:sz w:val="26"/>
          <w:szCs w:val="26"/>
        </w:rPr>
        <w:t>ố</w:t>
      </w:r>
      <w:r w:rsidRPr="00F65664">
        <w:rPr>
          <w:rFonts w:ascii="Times New Roman" w:hAnsi="Times New Roman" w:cs="Times New Roman"/>
          <w:sz w:val="26"/>
          <w:szCs w:val="26"/>
        </w:rPr>
        <w:t>i h</w:t>
      </w:r>
      <w:r w:rsidRPr="00F65664">
        <w:rPr>
          <w:rFonts w:ascii="Times New Roman" w:hAnsi="Times New Roman" w:cs="Times New Roman"/>
          <w:sz w:val="26"/>
          <w:szCs w:val="26"/>
        </w:rPr>
        <w:t>ợ</w:t>
      </w:r>
      <w:r w:rsidRPr="00F65664">
        <w:rPr>
          <w:rFonts w:ascii="Times New Roman" w:hAnsi="Times New Roman" w:cs="Times New Roman"/>
          <w:sz w:val="26"/>
          <w:szCs w:val="26"/>
        </w:rPr>
        <w:t>p (Consulted): Ngư</w:t>
      </w:r>
      <w:r w:rsidRPr="00F65664">
        <w:rPr>
          <w:rFonts w:ascii="Times New Roman" w:hAnsi="Times New Roman" w:cs="Times New Roman"/>
          <w:sz w:val="26"/>
          <w:szCs w:val="26"/>
        </w:rPr>
        <w:t>ờ</w:t>
      </w:r>
      <w:r w:rsidRPr="00F65664">
        <w:rPr>
          <w:rFonts w:ascii="Times New Roman" w:hAnsi="Times New Roman" w:cs="Times New Roman"/>
          <w:sz w:val="26"/>
          <w:szCs w:val="26"/>
        </w:rPr>
        <w:t>i tham gia, tư v</w:t>
      </w:r>
      <w:r w:rsidRPr="00F65664">
        <w:rPr>
          <w:rFonts w:ascii="Times New Roman" w:hAnsi="Times New Roman" w:cs="Times New Roman"/>
          <w:sz w:val="26"/>
          <w:szCs w:val="26"/>
        </w:rPr>
        <w:t>ấ</w:t>
      </w:r>
      <w:r w:rsidRPr="00F65664">
        <w:rPr>
          <w:rFonts w:ascii="Times New Roman" w:hAnsi="Times New Roman" w:cs="Times New Roman"/>
          <w:sz w:val="26"/>
          <w:szCs w:val="26"/>
        </w:rPr>
        <w:t>n, đóng góp ý ki</w:t>
      </w:r>
      <w:r w:rsidRPr="00F65664">
        <w:rPr>
          <w:rFonts w:ascii="Times New Roman" w:hAnsi="Times New Roman" w:cs="Times New Roman"/>
          <w:sz w:val="26"/>
          <w:szCs w:val="26"/>
        </w:rPr>
        <w:t>ế</w:t>
      </w:r>
      <w:r w:rsidRPr="00F65664">
        <w:rPr>
          <w:rFonts w:ascii="Times New Roman" w:hAnsi="Times New Roman" w:cs="Times New Roman"/>
          <w:sz w:val="26"/>
          <w:szCs w:val="26"/>
        </w:rPr>
        <w:t>n.</w:t>
      </w:r>
    </w:p>
    <w:p w14:paraId="1663EE3B" w14:textId="77777777" w:rsidR="00865C70" w:rsidRPr="00F65664" w:rsidRDefault="002E6494" w:rsidP="00F65664">
      <w:pPr>
        <w:pStyle w:val="ListBullet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664">
        <w:rPr>
          <w:rFonts w:ascii="Times New Roman" w:hAnsi="Times New Roman" w:cs="Times New Roman"/>
          <w:sz w:val="26"/>
          <w:szCs w:val="26"/>
        </w:rPr>
        <w:t>• I – Đư</w:t>
      </w:r>
      <w:r w:rsidRPr="00F65664">
        <w:rPr>
          <w:rFonts w:ascii="Times New Roman" w:hAnsi="Times New Roman" w:cs="Times New Roman"/>
          <w:sz w:val="26"/>
          <w:szCs w:val="26"/>
        </w:rPr>
        <w:t>ợ</w:t>
      </w:r>
      <w:r w:rsidRPr="00F65664">
        <w:rPr>
          <w:rFonts w:ascii="Times New Roman" w:hAnsi="Times New Roman" w:cs="Times New Roman"/>
          <w:sz w:val="26"/>
          <w:szCs w:val="26"/>
        </w:rPr>
        <w:t>c thông báo (Informed): Ngư</w:t>
      </w:r>
      <w:r w:rsidRPr="00F65664">
        <w:rPr>
          <w:rFonts w:ascii="Times New Roman" w:hAnsi="Times New Roman" w:cs="Times New Roman"/>
          <w:sz w:val="26"/>
          <w:szCs w:val="26"/>
        </w:rPr>
        <w:t>ờ</w:t>
      </w:r>
      <w:r w:rsidRPr="00F65664">
        <w:rPr>
          <w:rFonts w:ascii="Times New Roman" w:hAnsi="Times New Roman" w:cs="Times New Roman"/>
          <w:sz w:val="26"/>
          <w:szCs w:val="26"/>
        </w:rPr>
        <w:t>i đư</w:t>
      </w:r>
      <w:r w:rsidRPr="00F65664">
        <w:rPr>
          <w:rFonts w:ascii="Times New Roman" w:hAnsi="Times New Roman" w:cs="Times New Roman"/>
          <w:sz w:val="26"/>
          <w:szCs w:val="26"/>
        </w:rPr>
        <w:t>ợ</w:t>
      </w:r>
      <w:r w:rsidRPr="00F65664">
        <w:rPr>
          <w:rFonts w:ascii="Times New Roman" w:hAnsi="Times New Roman" w:cs="Times New Roman"/>
          <w:sz w:val="26"/>
          <w:szCs w:val="26"/>
        </w:rPr>
        <w:t>c c</w:t>
      </w:r>
      <w:r w:rsidRPr="00F65664">
        <w:rPr>
          <w:rFonts w:ascii="Times New Roman" w:hAnsi="Times New Roman" w:cs="Times New Roman"/>
          <w:sz w:val="26"/>
          <w:szCs w:val="26"/>
        </w:rPr>
        <w:t>ậ</w:t>
      </w:r>
      <w:r w:rsidRPr="00F65664">
        <w:rPr>
          <w:rFonts w:ascii="Times New Roman" w:hAnsi="Times New Roman" w:cs="Times New Roman"/>
          <w:sz w:val="26"/>
          <w:szCs w:val="26"/>
        </w:rPr>
        <w:t>p nh</w:t>
      </w:r>
      <w:r w:rsidRPr="00F65664">
        <w:rPr>
          <w:rFonts w:ascii="Times New Roman" w:hAnsi="Times New Roman" w:cs="Times New Roman"/>
          <w:sz w:val="26"/>
          <w:szCs w:val="26"/>
        </w:rPr>
        <w:t>ậ</w:t>
      </w:r>
      <w:r w:rsidRPr="00F65664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ti</w:t>
      </w:r>
      <w:r w:rsidRPr="00F65664">
        <w:rPr>
          <w:rFonts w:ascii="Times New Roman" w:hAnsi="Times New Roman" w:cs="Times New Roman"/>
          <w:sz w:val="26"/>
          <w:szCs w:val="26"/>
        </w:rPr>
        <w:t>ế</w:t>
      </w:r>
      <w:r w:rsidRPr="00F6566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đ</w:t>
      </w:r>
      <w:r w:rsidRPr="00F65664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k</w:t>
      </w:r>
      <w:r w:rsidRPr="00F65664">
        <w:rPr>
          <w:rFonts w:ascii="Times New Roman" w:hAnsi="Times New Roman" w:cs="Times New Roman"/>
          <w:sz w:val="26"/>
          <w:szCs w:val="26"/>
        </w:rPr>
        <w:t>ế</w:t>
      </w:r>
      <w:r w:rsidRPr="00F65664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5664">
        <w:rPr>
          <w:rFonts w:ascii="Times New Roman" w:hAnsi="Times New Roman" w:cs="Times New Roman"/>
          <w:sz w:val="26"/>
          <w:szCs w:val="26"/>
        </w:rPr>
        <w:t>qu</w:t>
      </w:r>
      <w:r w:rsidRPr="00F65664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Pr="00F65664">
        <w:rPr>
          <w:rFonts w:ascii="Times New Roman" w:hAnsi="Times New Roman" w:cs="Times New Roman"/>
          <w:sz w:val="26"/>
          <w:szCs w:val="26"/>
        </w:rPr>
        <w:t>.</w:t>
      </w:r>
    </w:p>
    <w:p w14:paraId="12B70602" w14:textId="0B038A61" w:rsidR="00865C70" w:rsidRPr="00F65664" w:rsidRDefault="002E6494" w:rsidP="00F656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Ví d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ụ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minh h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a – Nhóm th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ự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c hi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n video d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ự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 xml:space="preserve">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440"/>
        <w:gridCol w:w="1440"/>
        <w:gridCol w:w="1440"/>
        <w:gridCol w:w="1440"/>
        <w:gridCol w:w="1440"/>
      </w:tblGrid>
      <w:tr w:rsidR="00F65664" w:rsidRPr="00F65664" w14:paraId="11E5164B" w14:textId="77777777" w:rsidTr="00F65664">
        <w:tc>
          <w:tcPr>
            <w:tcW w:w="2376" w:type="dxa"/>
          </w:tcPr>
          <w:p w14:paraId="126E3386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1440" w:type="dxa"/>
          </w:tcPr>
          <w:p w14:paraId="28BB6962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1440" w:type="dxa"/>
          </w:tcPr>
          <w:p w14:paraId="38C695F1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1440" w:type="dxa"/>
          </w:tcPr>
          <w:p w14:paraId="35730103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440" w:type="dxa"/>
          </w:tcPr>
          <w:p w14:paraId="17FAAE5A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  <w:tc>
          <w:tcPr>
            <w:tcW w:w="1440" w:type="dxa"/>
          </w:tcPr>
          <w:p w14:paraId="06FF7982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nhóm</w:t>
            </w:r>
          </w:p>
        </w:tc>
      </w:tr>
      <w:tr w:rsidR="00F65664" w:rsidRPr="00F65664" w14:paraId="39CD9DCF" w14:textId="77777777" w:rsidTr="00F65664">
        <w:tc>
          <w:tcPr>
            <w:tcW w:w="2376" w:type="dxa"/>
          </w:tcPr>
          <w:p w14:paraId="1C94F93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logo</w:t>
            </w:r>
          </w:p>
        </w:tc>
        <w:tc>
          <w:tcPr>
            <w:tcW w:w="1440" w:type="dxa"/>
          </w:tcPr>
          <w:p w14:paraId="1A296EC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40" w:type="dxa"/>
          </w:tcPr>
          <w:p w14:paraId="428B79D2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7BCD4999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0D8D6A65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440" w:type="dxa"/>
          </w:tcPr>
          <w:p w14:paraId="05376941" w14:textId="77777777" w:rsidR="00865C70" w:rsidRPr="00F65664" w:rsidRDefault="00865C70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76ED295F" w14:textId="77777777" w:rsidTr="00F65664">
        <w:tc>
          <w:tcPr>
            <w:tcW w:w="2376" w:type="dxa"/>
          </w:tcPr>
          <w:p w14:paraId="202BD4B6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440" w:type="dxa"/>
          </w:tcPr>
          <w:p w14:paraId="4C8BFAAC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311C66EF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40" w:type="dxa"/>
          </w:tcPr>
          <w:p w14:paraId="29A5BF7C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56AFB7A9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2E25B06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F65664" w:rsidRPr="00F65664" w14:paraId="6AE2A6F0" w14:textId="77777777" w:rsidTr="00F65664">
        <w:tc>
          <w:tcPr>
            <w:tcW w:w="2376" w:type="dxa"/>
          </w:tcPr>
          <w:p w14:paraId="03590612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440" w:type="dxa"/>
          </w:tcPr>
          <w:p w14:paraId="094A8B0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440" w:type="dxa"/>
          </w:tcPr>
          <w:p w14:paraId="0BC43EA6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02A41524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40" w:type="dxa"/>
          </w:tcPr>
          <w:p w14:paraId="6BCBA758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7EDFCDAF" w14:textId="77777777" w:rsidR="00865C70" w:rsidRPr="00F65664" w:rsidRDefault="00865C70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460289F1" w14:textId="77777777" w:rsidTr="00F65664">
        <w:tc>
          <w:tcPr>
            <w:tcW w:w="2376" w:type="dxa"/>
          </w:tcPr>
          <w:p w14:paraId="142B227A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1440" w:type="dxa"/>
          </w:tcPr>
          <w:p w14:paraId="55D65B5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440" w:type="dxa"/>
          </w:tcPr>
          <w:p w14:paraId="1B7AFB3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40" w:type="dxa"/>
          </w:tcPr>
          <w:p w14:paraId="580421F4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31977797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1AD3AF8E" w14:textId="77777777" w:rsidR="00865C70" w:rsidRPr="00F65664" w:rsidRDefault="00865C70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599E9DF2" w14:textId="77777777" w:rsidTr="00F65664">
        <w:tc>
          <w:tcPr>
            <w:tcW w:w="2376" w:type="dxa"/>
          </w:tcPr>
          <w:p w14:paraId="6A72B498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cu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440" w:type="dxa"/>
          </w:tcPr>
          <w:p w14:paraId="4D872773" w14:textId="77777777" w:rsidR="00865C70" w:rsidRPr="00F65664" w:rsidRDefault="00865C70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50146C2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2D047478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40" w:type="dxa"/>
          </w:tcPr>
          <w:p w14:paraId="1EF4D9F7" w14:textId="77777777" w:rsidR="00865C70" w:rsidRPr="00F65664" w:rsidRDefault="00865C70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25A9F50" w14:textId="77777777" w:rsidR="00865C70" w:rsidRPr="00F65664" w:rsidRDefault="002E6494" w:rsidP="00F6566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566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</w:tbl>
    <w:p w14:paraId="351E3D9B" w14:textId="5F3E687C" w:rsidR="00000000" w:rsidRPr="00F65664" w:rsidRDefault="00F65664" w:rsidP="00F6566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5664">
        <w:rPr>
          <w:rFonts w:ascii="Times New Roman" w:hAnsi="Times New Roman" w:cs="Times New Roman"/>
          <w:b/>
          <w:bCs/>
          <w:sz w:val="26"/>
          <w:szCs w:val="26"/>
        </w:rPr>
        <w:t>BẢNG XÁC ĐỊNH VAI TRÒ CỦA CÁC THÀNH VIÊN TRONG NHÓM THEO MA TRẬN RACI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440"/>
        <w:gridCol w:w="1440"/>
        <w:gridCol w:w="1440"/>
        <w:gridCol w:w="1440"/>
        <w:gridCol w:w="1440"/>
      </w:tblGrid>
      <w:tr w:rsidR="00F65664" w:rsidRPr="00F65664" w14:paraId="0FBD2141" w14:textId="77777777" w:rsidTr="003C1C77">
        <w:tc>
          <w:tcPr>
            <w:tcW w:w="2376" w:type="dxa"/>
          </w:tcPr>
          <w:p w14:paraId="2168052E" w14:textId="77777777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40" w:type="dxa"/>
          </w:tcPr>
          <w:p w14:paraId="2E9B8091" w14:textId="3665547C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1E9FFFC3" w14:textId="2681DAE7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7B23A172" w14:textId="6504C8DE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20F588CE" w14:textId="64E58DC2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068DFA04" w14:textId="77777777" w:rsidR="00F65664" w:rsidRPr="00F65664" w:rsidRDefault="00F65664" w:rsidP="00F6566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Cả</w:t>
            </w:r>
            <w:proofErr w:type="spellEnd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F65664" w:rsidRPr="00F65664" w14:paraId="0971ED55" w14:textId="77777777" w:rsidTr="003C1C77">
        <w:tc>
          <w:tcPr>
            <w:tcW w:w="2376" w:type="dxa"/>
          </w:tcPr>
          <w:p w14:paraId="65B17E1F" w14:textId="5E1C9286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65405E5A" w14:textId="6791665D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1707C88" w14:textId="49F2180C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3666572" w14:textId="1564753B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A4E7998" w14:textId="783B48CA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F9B7204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2640C742" w14:textId="77777777" w:rsidTr="003C1C77">
        <w:tc>
          <w:tcPr>
            <w:tcW w:w="2376" w:type="dxa"/>
          </w:tcPr>
          <w:p w14:paraId="72AA7C50" w14:textId="092DFDEB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170103C" w14:textId="4D521B05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32B9B5A" w14:textId="25446E8F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AF37F1A" w14:textId="5D2310B2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A5FACC9" w14:textId="348B4000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3747889" w14:textId="5010EE1A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2BF12B73" w14:textId="77777777" w:rsidTr="003C1C77">
        <w:tc>
          <w:tcPr>
            <w:tcW w:w="2376" w:type="dxa"/>
          </w:tcPr>
          <w:p w14:paraId="06BD2D07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2751F04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2339C25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0F9FA0E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60FAB0EB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C62234E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4E7E84D6" w14:textId="77777777" w:rsidTr="003C1C77">
        <w:tc>
          <w:tcPr>
            <w:tcW w:w="2376" w:type="dxa"/>
          </w:tcPr>
          <w:p w14:paraId="3BB08637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E19BCAD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C682ABD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33C721A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0F1EFF7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C8FAA21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4B25DEE0" w14:textId="77777777" w:rsidTr="003C1C77">
        <w:tc>
          <w:tcPr>
            <w:tcW w:w="2376" w:type="dxa"/>
          </w:tcPr>
          <w:p w14:paraId="1E28FE41" w14:textId="4472CEAD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5AEBDD6" w14:textId="620EAB65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BB57363" w14:textId="043AE2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B188318" w14:textId="6F1B4535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669F94D" w14:textId="61E37C0F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A8DC0B0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3EF2E48A" w14:textId="77777777" w:rsidTr="003C1C77">
        <w:tc>
          <w:tcPr>
            <w:tcW w:w="2376" w:type="dxa"/>
          </w:tcPr>
          <w:p w14:paraId="06E42766" w14:textId="036FA66E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9C8165E" w14:textId="3BBF8E45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C0F1BB2" w14:textId="455728A8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AA645C5" w14:textId="0764E94F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7CF62B2" w14:textId="67D23C6C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A0A0F20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5664" w:rsidRPr="00F65664" w14:paraId="217ECC76" w14:textId="77777777" w:rsidTr="003C1C77">
        <w:tc>
          <w:tcPr>
            <w:tcW w:w="2376" w:type="dxa"/>
          </w:tcPr>
          <w:p w14:paraId="07365887" w14:textId="6D508CCB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AEEF714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C899168" w14:textId="43F3BC55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49C2623" w14:textId="2CE40DD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56FE103" w14:textId="77777777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017F0D4" w14:textId="3EC1D3B8" w:rsidR="00F65664" w:rsidRPr="00F65664" w:rsidRDefault="00F65664" w:rsidP="003C1C7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38F051" w14:textId="77777777" w:rsidR="00F65664" w:rsidRPr="00F65664" w:rsidRDefault="00F65664" w:rsidP="00F6566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65664" w:rsidRPr="00F65664" w:rsidSect="00F6566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94"/>
    <w:rsid w:val="00326F90"/>
    <w:rsid w:val="00865C70"/>
    <w:rsid w:val="00AA1D8D"/>
    <w:rsid w:val="00B47730"/>
    <w:rsid w:val="00CB0664"/>
    <w:rsid w:val="00F65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00A00F"/>
  <w14:defaultImageDpi w14:val="300"/>
  <w15:docId w15:val="{ED0EA2FD-DB43-4553-ADF8-5AFD3B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12530-112A-416E-9395-37E6A69F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2</cp:revision>
  <dcterms:created xsi:type="dcterms:W3CDTF">2025-04-08T08:51:00Z</dcterms:created>
  <dcterms:modified xsi:type="dcterms:W3CDTF">2025-04-08T08:51:00Z</dcterms:modified>
  <cp:category/>
</cp:coreProperties>
</file>