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25043" w14:textId="4998D9B2" w:rsidR="002D327D" w:rsidRPr="002F1438" w:rsidRDefault="002F1438" w:rsidP="002F1438">
      <w:pPr>
        <w:pStyle w:val="Title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F1438">
        <w:rPr>
          <w:rFonts w:ascii="Times New Roman" w:hAnsi="Times New Roman" w:cs="Times New Roman"/>
          <w:sz w:val="26"/>
          <w:szCs w:val="26"/>
        </w:rPr>
        <w:t>MA TRẬN EISENHOWER – PHÂN LOẠI CÔNG VIỆC NHÓM (CÓ VÍ DỤ)</w:t>
      </w:r>
    </w:p>
    <w:p w14:paraId="6CFDFE84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1438">
        <w:rPr>
          <w:rFonts w:ascii="Times New Roman" w:hAnsi="Times New Roman" w:cs="Times New Roman"/>
          <w:sz w:val="26"/>
          <w:szCs w:val="26"/>
        </w:rPr>
        <w:t>Ví dụ minh họa cách nhóm phân loại các công việc dự án theo mức độ Quan trọng và Khẩn cấp.</w:t>
      </w:r>
    </w:p>
    <w:p w14:paraId="671A089C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F1438">
        <w:rPr>
          <w:rFonts w:ascii="Times New Roman" w:hAnsi="Times New Roman" w:cs="Times New Roman"/>
          <w:b/>
          <w:bCs/>
          <w:sz w:val="26"/>
          <w:szCs w:val="26"/>
        </w:rPr>
        <w:t>I. Hướng dẫn sử dụng</w:t>
      </w:r>
    </w:p>
    <w:p w14:paraId="6CC92FD9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1438">
        <w:rPr>
          <w:rFonts w:ascii="Times New Roman" w:hAnsi="Times New Roman" w:cs="Times New Roman"/>
          <w:sz w:val="26"/>
          <w:szCs w:val="26"/>
        </w:rPr>
        <w:t>• Ưu tiên 1 – Quan trọng &amp; Khẩn cấp: Làm ngay (ví dụ: quay cảnh chính đúng hạn)</w:t>
      </w:r>
    </w:p>
    <w:p w14:paraId="7D3D763D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1438">
        <w:rPr>
          <w:rFonts w:ascii="Times New Roman" w:hAnsi="Times New Roman" w:cs="Times New Roman"/>
          <w:sz w:val="26"/>
          <w:szCs w:val="26"/>
        </w:rPr>
        <w:t>• Ưu tiên 2 – Quan trọng &amp; Không khẩn cấp: Lên kế hoạch cụ thể (ví dụ: thiết kế intro video)</w:t>
      </w:r>
    </w:p>
    <w:p w14:paraId="39EDFD45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1438">
        <w:rPr>
          <w:rFonts w:ascii="Times New Roman" w:hAnsi="Times New Roman" w:cs="Times New Roman"/>
          <w:sz w:val="26"/>
          <w:szCs w:val="26"/>
        </w:rPr>
        <w:t>• Ưu tiên 3 – Không quan trọng &amp; Khẩn cấp: Giao cho người khác (ví dụ: chỉnh slide tổng hợp)</w:t>
      </w:r>
    </w:p>
    <w:p w14:paraId="7A1A0453" w14:textId="77777777" w:rsidR="002D327D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1438">
        <w:rPr>
          <w:rFonts w:ascii="Times New Roman" w:hAnsi="Times New Roman" w:cs="Times New Roman"/>
          <w:sz w:val="26"/>
          <w:szCs w:val="26"/>
        </w:rPr>
        <w:t>• Ưu tiên 4 – Không quan trọng &amp; Không khẩn cấp: Có thể bỏ hoặc làm sau (ví dụ: chèn nhạc nền phụ)</w:t>
      </w:r>
    </w:p>
    <w:p w14:paraId="5324D033" w14:textId="77777777" w:rsidR="002D327D" w:rsidRPr="002F1438" w:rsidRDefault="002F1438" w:rsidP="002F1438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F1438">
        <w:rPr>
          <w:rFonts w:ascii="Times New Roman" w:hAnsi="Times New Roman" w:cs="Times New Roman"/>
          <w:b/>
          <w:bCs/>
          <w:sz w:val="26"/>
          <w:szCs w:val="26"/>
        </w:rPr>
        <w:t>II. Ma trận Eisenhower – Có 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846"/>
      </w:tblGrid>
      <w:tr w:rsidR="002D327D" w:rsidRPr="002F1438" w14:paraId="29C9AC23" w14:textId="77777777" w:rsidTr="002F1438">
        <w:tc>
          <w:tcPr>
            <w:tcW w:w="2880" w:type="dxa"/>
          </w:tcPr>
          <w:p w14:paraId="46540BAB" w14:textId="77777777" w:rsidR="002D327D" w:rsidRPr="002F1438" w:rsidRDefault="002D327D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2150827A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>Khẩn cấp</w:t>
            </w:r>
          </w:p>
        </w:tc>
        <w:tc>
          <w:tcPr>
            <w:tcW w:w="3846" w:type="dxa"/>
          </w:tcPr>
          <w:p w14:paraId="28AA569E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>Không khẩn cấp</w:t>
            </w:r>
          </w:p>
        </w:tc>
      </w:tr>
      <w:tr w:rsidR="002D327D" w:rsidRPr="002F1438" w14:paraId="3E100BE3" w14:textId="77777777" w:rsidTr="002F1438">
        <w:tc>
          <w:tcPr>
            <w:tcW w:w="2880" w:type="dxa"/>
          </w:tcPr>
          <w:p w14:paraId="38DD9228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>Quan trọng</w:t>
            </w:r>
          </w:p>
        </w:tc>
        <w:tc>
          <w:tcPr>
            <w:tcW w:w="2880" w:type="dxa"/>
          </w:tcPr>
          <w:p w14:paraId="273CE166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Segoe UI Emoji" w:hAnsi="Segoe UI Emoji" w:cs="Segoe UI Emoji"/>
                <w:sz w:val="26"/>
                <w:szCs w:val="26"/>
              </w:rPr>
              <w:t>🎯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 xml:space="preserve"> Làm ngay (Ưu tiên 1):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Quay phân cảnh chính theo lịch đã định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Gửi kịch bản hoàn chỉnh cho GV đúng hạn</w:t>
            </w:r>
          </w:p>
        </w:tc>
        <w:tc>
          <w:tcPr>
            <w:tcW w:w="3846" w:type="dxa"/>
          </w:tcPr>
          <w:p w14:paraId="659FC9DD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Segoe UI Emoji" w:hAnsi="Segoe UI Emoji" w:cs="Segoe UI Emoji"/>
                <w:sz w:val="26"/>
                <w:szCs w:val="26"/>
              </w:rPr>
              <w:t>📅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 xml:space="preserve"> Lên kế hoạch (Ưu tiên 2):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Thiết kế logo nhóm, intro video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Tập luyện vai diễn trước ngày quay</w:t>
            </w:r>
          </w:p>
        </w:tc>
      </w:tr>
      <w:tr w:rsidR="002D327D" w:rsidRPr="002F1438" w14:paraId="07FF9185" w14:textId="77777777" w:rsidTr="002F1438">
        <w:tc>
          <w:tcPr>
            <w:tcW w:w="2880" w:type="dxa"/>
          </w:tcPr>
          <w:p w14:paraId="08A4CCD3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>Không quan trọng</w:t>
            </w:r>
          </w:p>
        </w:tc>
        <w:tc>
          <w:tcPr>
            <w:tcW w:w="2880" w:type="dxa"/>
          </w:tcPr>
          <w:p w14:paraId="35526776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Segoe UI Emoji" w:hAnsi="Segoe UI Emoji" w:cs="Segoe UI Emoji"/>
                <w:sz w:val="26"/>
                <w:szCs w:val="26"/>
              </w:rPr>
              <w:t>👥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 xml:space="preserve"> Giao việc (Ưu tiên 3):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Chỉnh sửa chính tả trong slide tổng hợp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Tạo thư mục Google Drive lưu trữ</w:t>
            </w:r>
          </w:p>
        </w:tc>
        <w:tc>
          <w:tcPr>
            <w:tcW w:w="3846" w:type="dxa"/>
          </w:tcPr>
          <w:p w14:paraId="3557E52C" w14:textId="77777777" w:rsidR="002D327D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1438">
              <w:rPr>
                <w:rFonts w:ascii="Segoe UI Emoji" w:hAnsi="Segoe UI Emoji" w:cs="Segoe UI Emoji"/>
                <w:sz w:val="26"/>
                <w:szCs w:val="26"/>
              </w:rPr>
              <w:t>🕓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t xml:space="preserve"> Làm sau (Ưu tiên 4):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Chèn hiệu ứng chuyển cảnh không cần thiết</w:t>
            </w:r>
            <w:r w:rsidRPr="002F1438">
              <w:rPr>
                <w:rFonts w:ascii="Times New Roman" w:hAnsi="Times New Roman" w:cs="Times New Roman"/>
                <w:sz w:val="26"/>
                <w:szCs w:val="26"/>
              </w:rPr>
              <w:br/>
              <w:t>- Lựa chọn nhạc nền phụ (nếu còn thời gian)</w:t>
            </w:r>
          </w:p>
        </w:tc>
      </w:tr>
    </w:tbl>
    <w:p w14:paraId="216DF804" w14:textId="1BFBED34" w:rsidR="002F1438" w:rsidRPr="002F1438" w:rsidRDefault="002F1438" w:rsidP="002F143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F14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III.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điền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2F1438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2F143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52"/>
        <w:gridCol w:w="2952"/>
        <w:gridCol w:w="3843"/>
      </w:tblGrid>
      <w:tr w:rsidR="002F1438" w:rsidRPr="002F1438" w14:paraId="4D044C93" w14:textId="77777777" w:rsidTr="002F1438">
        <w:tc>
          <w:tcPr>
            <w:tcW w:w="2952" w:type="dxa"/>
          </w:tcPr>
          <w:p w14:paraId="5F5BFA6B" w14:textId="3B3DD882" w:rsidR="002F1438" w:rsidRPr="002F1438" w:rsidRDefault="002F1438" w:rsidP="002F143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52" w:type="dxa"/>
          </w:tcPr>
          <w:p w14:paraId="66A2BF20" w14:textId="7A7F850A" w:rsidR="002F1438" w:rsidRPr="002F1438" w:rsidRDefault="002F1438" w:rsidP="002F143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3843" w:type="dxa"/>
          </w:tcPr>
          <w:p w14:paraId="0C8B09D1" w14:textId="44BBFA56" w:rsidR="002F1438" w:rsidRPr="002F1438" w:rsidRDefault="002F1438" w:rsidP="002F143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2F14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</w:t>
            </w:r>
          </w:p>
        </w:tc>
      </w:tr>
      <w:tr w:rsidR="002F1438" w:rsidRPr="002F1438" w14:paraId="235CE391" w14:textId="77777777" w:rsidTr="002F1438">
        <w:tc>
          <w:tcPr>
            <w:tcW w:w="2952" w:type="dxa"/>
          </w:tcPr>
          <w:p w14:paraId="38FA7F57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14:paraId="7CF40192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3" w:type="dxa"/>
          </w:tcPr>
          <w:p w14:paraId="37ED3D7E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38" w:rsidRPr="002F1438" w14:paraId="1C7A56B6" w14:textId="77777777" w:rsidTr="002F1438">
        <w:tc>
          <w:tcPr>
            <w:tcW w:w="2952" w:type="dxa"/>
          </w:tcPr>
          <w:p w14:paraId="3D92EE85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14:paraId="48D52AAD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3" w:type="dxa"/>
          </w:tcPr>
          <w:p w14:paraId="34D2F7D4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38" w:rsidRPr="002F1438" w14:paraId="34DB71FE" w14:textId="77777777" w:rsidTr="002F1438">
        <w:tc>
          <w:tcPr>
            <w:tcW w:w="2952" w:type="dxa"/>
          </w:tcPr>
          <w:p w14:paraId="1C5D3DAA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14:paraId="4013696A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3" w:type="dxa"/>
          </w:tcPr>
          <w:p w14:paraId="43BFEC5D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38" w:rsidRPr="002F1438" w14:paraId="55B35BA5" w14:textId="77777777" w:rsidTr="002F1438">
        <w:tc>
          <w:tcPr>
            <w:tcW w:w="2952" w:type="dxa"/>
          </w:tcPr>
          <w:p w14:paraId="61B0FEAE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14:paraId="5E273825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3" w:type="dxa"/>
          </w:tcPr>
          <w:p w14:paraId="21A1C29A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38" w:rsidRPr="002F1438" w14:paraId="4A659F05" w14:textId="77777777" w:rsidTr="002F1438">
        <w:tc>
          <w:tcPr>
            <w:tcW w:w="2952" w:type="dxa"/>
          </w:tcPr>
          <w:p w14:paraId="5CCFB0A4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14:paraId="26B86C68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3" w:type="dxa"/>
          </w:tcPr>
          <w:p w14:paraId="0C2389AE" w14:textId="77777777" w:rsidR="002F1438" w:rsidRPr="002F1438" w:rsidRDefault="002F1438" w:rsidP="002F14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09B6A" w14:textId="6B273501" w:rsidR="002F1438" w:rsidRPr="002F1438" w:rsidRDefault="002F1438" w:rsidP="002F143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A295F2C" w14:textId="77777777" w:rsidR="002F1438" w:rsidRPr="002F1438" w:rsidRDefault="002F1438" w:rsidP="002F143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2F1438" w:rsidRPr="002F1438" w:rsidSect="002F143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27D"/>
    <w:rsid w:val="002F1438"/>
    <w:rsid w:val="00326F90"/>
    <w:rsid w:val="006923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36CE308"/>
  <w14:defaultImageDpi w14:val="300"/>
  <w15:docId w15:val="{ED0EA2FD-DB43-4553-ADF8-5AFD3B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70B06-BDA7-464A-9502-7B49C051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2</cp:revision>
  <dcterms:created xsi:type="dcterms:W3CDTF">2025-04-08T04:57:00Z</dcterms:created>
  <dcterms:modified xsi:type="dcterms:W3CDTF">2025-04-08T04:57:00Z</dcterms:modified>
  <cp:category/>
</cp:coreProperties>
</file>